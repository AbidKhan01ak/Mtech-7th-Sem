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7E7D4" w14:textId="701FAA17" w:rsidR="00FB3743" w:rsidRPr="00FB3743" w:rsidRDefault="00FB3743" w:rsidP="00FB3743">
      <w:pPr>
        <w:pStyle w:val="ListParagraph"/>
        <w:numPr>
          <w:ilvl w:val="0"/>
          <w:numId w:val="10"/>
        </w:numPr>
        <w:ind w:left="-851"/>
        <w:rPr>
          <w:sz w:val="28"/>
          <w:szCs w:val="28"/>
        </w:rPr>
      </w:pPr>
      <w:r w:rsidRPr="00FB3743">
        <w:rPr>
          <w:sz w:val="28"/>
          <w:szCs w:val="28"/>
        </w:rPr>
        <w:t xml:space="preserve">If 0 dBm is equal to 1 </w:t>
      </w:r>
      <w:proofErr w:type="spellStart"/>
      <w:r w:rsidRPr="00FB3743">
        <w:rPr>
          <w:sz w:val="28"/>
          <w:szCs w:val="28"/>
        </w:rPr>
        <w:t>mW</w:t>
      </w:r>
      <w:proofErr w:type="spellEnd"/>
      <w:r w:rsidRPr="00FB3743">
        <w:rPr>
          <w:sz w:val="28"/>
          <w:szCs w:val="28"/>
        </w:rPr>
        <w:t xml:space="preserve"> (10-3 W) over a 50Ω load; express 10W in units of dBm.</w:t>
      </w:r>
    </w:p>
    <w:p w14:paraId="68C0ADD0" w14:textId="77777777" w:rsidR="00FB3743" w:rsidRPr="00FB3743" w:rsidRDefault="00FB3743" w:rsidP="00FB3743">
      <w:pPr>
        <w:rPr>
          <w:sz w:val="24"/>
          <w:szCs w:val="24"/>
          <w:lang w:val="en-IN"/>
        </w:rPr>
      </w:pPr>
      <w:r w:rsidRPr="00FB3743">
        <w:rPr>
          <w:b/>
          <w:bCs/>
          <w:sz w:val="24"/>
          <w:szCs w:val="24"/>
          <w:lang w:val="en-IN"/>
        </w:rPr>
        <w:t>Conversion of 10W to dBm</w:t>
      </w:r>
    </w:p>
    <w:p w14:paraId="42D8EBBD" w14:textId="581493DA" w:rsidR="00FB3743" w:rsidRPr="00FB3743" w:rsidRDefault="00FB3743" w:rsidP="00FB3743">
      <w:pPr>
        <w:rPr>
          <w:sz w:val="24"/>
          <w:szCs w:val="24"/>
          <w:lang w:val="en-IN"/>
        </w:rPr>
      </w:pPr>
      <w:r w:rsidRPr="00FB3743">
        <w:rPr>
          <w:sz w:val="24"/>
          <w:szCs w:val="24"/>
          <w:lang w:val="en-IN"/>
        </w:rPr>
        <w:t>To convert 10W to dBm, we use the formula:</w:t>
      </w:r>
      <w:r w:rsidRPr="00FB3743">
        <w:rPr>
          <w:sz w:val="24"/>
          <w:szCs w:val="24"/>
          <w:lang w:val="en-IN"/>
        </w:rPr>
        <w:t xml:space="preserve">  </w:t>
      </w:r>
      <w:proofErr w:type="spellStart"/>
      <w:r w:rsidRPr="00FB3743">
        <w:rPr>
          <w:sz w:val="24"/>
          <w:szCs w:val="24"/>
        </w:rPr>
        <w:t>P</w:t>
      </w:r>
      <w:r w:rsidRPr="00FB3743">
        <w:rPr>
          <w:sz w:val="24"/>
          <w:szCs w:val="24"/>
          <w:vertAlign w:val="subscript"/>
        </w:rPr>
        <w:t>dBm</w:t>
      </w:r>
      <w:proofErr w:type="spellEnd"/>
      <w:r w:rsidRPr="00FB3743">
        <w:rPr>
          <w:sz w:val="24"/>
          <w:szCs w:val="24"/>
        </w:rPr>
        <w:t>​</w:t>
      </w:r>
      <w:r w:rsidRPr="00FB3743">
        <w:rPr>
          <w:sz w:val="24"/>
          <w:szCs w:val="24"/>
        </w:rPr>
        <w:t xml:space="preserve"> </w:t>
      </w:r>
      <w:r w:rsidRPr="00FB3743">
        <w:rPr>
          <w:sz w:val="24"/>
          <w:szCs w:val="24"/>
        </w:rPr>
        <w:t>=</w:t>
      </w:r>
      <w:r w:rsidRPr="00FB3743">
        <w:rPr>
          <w:sz w:val="24"/>
          <w:szCs w:val="24"/>
        </w:rPr>
        <w:t xml:space="preserve"> </w:t>
      </w:r>
      <w:r w:rsidRPr="00FB3743">
        <w:rPr>
          <w:sz w:val="24"/>
          <w:szCs w:val="24"/>
        </w:rPr>
        <w:t>10log</w:t>
      </w:r>
      <w:r w:rsidRPr="00FB3743">
        <w:rPr>
          <w:sz w:val="24"/>
          <w:szCs w:val="24"/>
          <w:vertAlign w:val="subscript"/>
        </w:rPr>
        <w:t>10</w:t>
      </w:r>
      <w:r w:rsidRPr="00FB3743">
        <w:rPr>
          <w:sz w:val="24"/>
          <w:szCs w:val="24"/>
        </w:rPr>
        <w:t xml:space="preserve"> </w:t>
      </w:r>
      <w:r w:rsidRPr="00FB3743">
        <w:rPr>
          <w:sz w:val="24"/>
          <w:szCs w:val="24"/>
        </w:rPr>
        <w:t>​(</w:t>
      </w:r>
      <w:r w:rsidRPr="00FB3743">
        <w:rPr>
          <w:sz w:val="24"/>
          <w:szCs w:val="24"/>
        </w:rPr>
        <w:t xml:space="preserve">P / </w:t>
      </w:r>
      <w:r w:rsidRPr="00FB3743">
        <w:rPr>
          <w:sz w:val="24"/>
          <w:szCs w:val="24"/>
        </w:rPr>
        <w:t>1mW​)</w:t>
      </w:r>
    </w:p>
    <w:p w14:paraId="16D89013" w14:textId="77777777" w:rsidR="00FB3743" w:rsidRPr="00FB3743" w:rsidRDefault="00FB3743" w:rsidP="00FB3743">
      <w:pPr>
        <w:rPr>
          <w:sz w:val="24"/>
          <w:szCs w:val="24"/>
          <w:lang w:val="en-IN"/>
        </w:rPr>
      </w:pPr>
      <w:r w:rsidRPr="00FB3743">
        <w:rPr>
          <w:sz w:val="24"/>
          <w:szCs w:val="24"/>
          <w:lang w:val="en-IN"/>
        </w:rPr>
        <w:t>where:</w:t>
      </w:r>
    </w:p>
    <w:p w14:paraId="0D1BD749" w14:textId="4345D875" w:rsidR="00FB3743" w:rsidRPr="00FB3743" w:rsidRDefault="00FB3743" w:rsidP="00FB3743">
      <w:pPr>
        <w:numPr>
          <w:ilvl w:val="0"/>
          <w:numId w:val="11"/>
        </w:numPr>
        <w:rPr>
          <w:sz w:val="24"/>
          <w:szCs w:val="24"/>
          <w:lang w:val="en-IN"/>
        </w:rPr>
      </w:pPr>
      <w:r w:rsidRPr="00FB3743">
        <w:rPr>
          <w:sz w:val="24"/>
          <w:szCs w:val="24"/>
          <w:lang w:val="en-IN"/>
        </w:rPr>
        <w:t xml:space="preserve">P </w:t>
      </w:r>
      <w:r w:rsidRPr="00FB3743">
        <w:rPr>
          <w:sz w:val="24"/>
          <w:szCs w:val="24"/>
          <w:lang w:val="en-IN"/>
        </w:rPr>
        <w:t>is the power in watts (W),</w:t>
      </w:r>
    </w:p>
    <w:p w14:paraId="001ECFB5" w14:textId="018F5EE5" w:rsidR="00FB3743" w:rsidRPr="00FB3743" w:rsidRDefault="00FB3743" w:rsidP="00FB3743">
      <w:pPr>
        <w:numPr>
          <w:ilvl w:val="0"/>
          <w:numId w:val="11"/>
        </w:numPr>
        <w:rPr>
          <w:sz w:val="24"/>
          <w:szCs w:val="24"/>
          <w:lang w:val="en-IN"/>
        </w:rPr>
      </w:pPr>
      <w:r w:rsidRPr="00FB3743">
        <w:rPr>
          <w:sz w:val="24"/>
          <w:szCs w:val="24"/>
          <w:lang w:val="en-IN"/>
        </w:rPr>
        <w:t>1m</w:t>
      </w:r>
      <w:r w:rsidRPr="00FB3743">
        <w:rPr>
          <w:sz w:val="24"/>
          <w:szCs w:val="24"/>
          <w:lang w:val="en-IN"/>
        </w:rPr>
        <w:t>W</w:t>
      </w:r>
      <w:r w:rsidRPr="00FB3743">
        <w:rPr>
          <w:sz w:val="24"/>
          <w:szCs w:val="24"/>
          <w:lang w:val="en-IN"/>
        </w:rPr>
        <w:t xml:space="preserve"> = 10</w:t>
      </w:r>
      <w:r w:rsidRPr="00FB3743">
        <w:rPr>
          <w:sz w:val="24"/>
          <w:szCs w:val="24"/>
          <w:vertAlign w:val="superscript"/>
          <w:lang w:val="en-IN"/>
        </w:rPr>
        <w:t xml:space="preserve">-3 </w:t>
      </w:r>
      <w:r w:rsidRPr="00FB3743">
        <w:rPr>
          <w:sz w:val="24"/>
          <w:szCs w:val="24"/>
          <w:lang w:val="en-IN"/>
        </w:rPr>
        <w:t>W</w:t>
      </w:r>
    </w:p>
    <w:p w14:paraId="39131178" w14:textId="77777777" w:rsidR="00FB3743" w:rsidRPr="00FB3743" w:rsidRDefault="00FB3743" w:rsidP="00FB3743">
      <w:pPr>
        <w:rPr>
          <w:b/>
          <w:bCs/>
          <w:sz w:val="24"/>
          <w:szCs w:val="24"/>
          <w:lang w:val="en-IN"/>
        </w:rPr>
      </w:pPr>
      <w:r w:rsidRPr="00FB3743">
        <w:rPr>
          <w:b/>
          <w:bCs/>
          <w:sz w:val="24"/>
          <w:szCs w:val="24"/>
          <w:lang w:val="en-IN"/>
        </w:rPr>
        <w:t>Calculation:</w:t>
      </w:r>
    </w:p>
    <w:p w14:paraId="2B9203B6" w14:textId="1F93B902" w:rsidR="00FB3743" w:rsidRPr="00FB3743" w:rsidRDefault="00FB3743" w:rsidP="00FB3743">
      <w:pPr>
        <w:rPr>
          <w:sz w:val="24"/>
          <w:szCs w:val="24"/>
          <w:lang w:val="en-IN"/>
        </w:rPr>
      </w:pPr>
      <w:r w:rsidRPr="00FB3743">
        <w:rPr>
          <w:sz w:val="24"/>
          <w:szCs w:val="24"/>
          <w:lang w:val="en-IN"/>
        </w:rPr>
        <w:t xml:space="preserve">Substituting </w:t>
      </w:r>
      <w:r w:rsidRPr="00FB3743">
        <w:rPr>
          <w:sz w:val="24"/>
          <w:szCs w:val="24"/>
          <w:lang w:val="en-IN"/>
        </w:rPr>
        <w:t>P = 10</w:t>
      </w:r>
      <w:r w:rsidRPr="00FB3743">
        <w:rPr>
          <w:sz w:val="24"/>
          <w:szCs w:val="24"/>
          <w:lang w:val="en-IN"/>
        </w:rPr>
        <w:t>W:</w:t>
      </w:r>
    </w:p>
    <w:p w14:paraId="3FBDE2F0" w14:textId="0020A9CD" w:rsidR="00FB3743" w:rsidRPr="00FB3743" w:rsidRDefault="00FB3743" w:rsidP="00FB3743">
      <w:pPr>
        <w:rPr>
          <w:sz w:val="24"/>
          <w:szCs w:val="24"/>
        </w:rPr>
      </w:pPr>
      <w:proofErr w:type="spellStart"/>
      <w:proofErr w:type="gramStart"/>
      <w:r w:rsidRPr="00FB3743">
        <w:rPr>
          <w:sz w:val="24"/>
          <w:szCs w:val="24"/>
        </w:rPr>
        <w:t>P</w:t>
      </w:r>
      <w:r w:rsidRPr="00FB3743">
        <w:rPr>
          <w:sz w:val="24"/>
          <w:szCs w:val="24"/>
          <w:vertAlign w:val="subscript"/>
        </w:rPr>
        <w:t>dBm</w:t>
      </w:r>
      <w:proofErr w:type="spellEnd"/>
      <w:r w:rsidRPr="00FB3743">
        <w:rPr>
          <w:sz w:val="24"/>
          <w:szCs w:val="24"/>
          <w:vertAlign w:val="subscript"/>
        </w:rPr>
        <w:t xml:space="preserve">  =</w:t>
      </w:r>
      <w:proofErr w:type="gramEnd"/>
      <w:r w:rsidRPr="00FB3743">
        <w:rPr>
          <w:sz w:val="24"/>
          <w:szCs w:val="24"/>
          <w:vertAlign w:val="subscript"/>
        </w:rPr>
        <w:t xml:space="preserve">  </w:t>
      </w:r>
      <w:r w:rsidRPr="00FB3743">
        <w:rPr>
          <w:sz w:val="24"/>
          <w:szCs w:val="24"/>
        </w:rPr>
        <w:t>10log</w:t>
      </w:r>
      <w:r w:rsidRPr="00FB3743">
        <w:rPr>
          <w:sz w:val="24"/>
          <w:szCs w:val="24"/>
          <w:vertAlign w:val="subscript"/>
        </w:rPr>
        <w:t>10</w:t>
      </w:r>
      <w:r w:rsidRPr="00FB3743">
        <w:rPr>
          <w:sz w:val="24"/>
          <w:szCs w:val="24"/>
        </w:rPr>
        <w:t xml:space="preserve"> ​(</w:t>
      </w:r>
      <w:r w:rsidRPr="00FB3743">
        <w:rPr>
          <w:sz w:val="24"/>
          <w:szCs w:val="24"/>
        </w:rPr>
        <w:t>10</w:t>
      </w:r>
      <w:r w:rsidRPr="00FB3743">
        <w:rPr>
          <w:sz w:val="24"/>
          <w:szCs w:val="24"/>
        </w:rPr>
        <w:t xml:space="preserve"> / </w:t>
      </w:r>
      <w:r w:rsidRPr="00FB3743">
        <w:rPr>
          <w:sz w:val="24"/>
          <w:szCs w:val="24"/>
        </w:rPr>
        <w:t>10</w:t>
      </w:r>
      <w:r w:rsidRPr="00FB3743">
        <w:rPr>
          <w:sz w:val="24"/>
          <w:szCs w:val="24"/>
          <w:vertAlign w:val="superscript"/>
        </w:rPr>
        <w:t>-3</w:t>
      </w:r>
      <w:r w:rsidRPr="00FB3743">
        <w:rPr>
          <w:sz w:val="24"/>
          <w:szCs w:val="24"/>
        </w:rPr>
        <w:t>​)</w:t>
      </w:r>
    </w:p>
    <w:p w14:paraId="5D95842B" w14:textId="32366450" w:rsidR="00FB3743" w:rsidRPr="00FB3743" w:rsidRDefault="00FB3743" w:rsidP="00FB3743">
      <w:pPr>
        <w:rPr>
          <w:sz w:val="24"/>
          <w:szCs w:val="24"/>
        </w:rPr>
      </w:pPr>
      <w:proofErr w:type="spellStart"/>
      <w:proofErr w:type="gramStart"/>
      <w:r w:rsidRPr="00FB3743">
        <w:rPr>
          <w:sz w:val="24"/>
          <w:szCs w:val="24"/>
        </w:rPr>
        <w:t>P</w:t>
      </w:r>
      <w:r w:rsidRPr="00FB3743">
        <w:rPr>
          <w:sz w:val="24"/>
          <w:szCs w:val="24"/>
          <w:vertAlign w:val="subscript"/>
        </w:rPr>
        <w:t>dBm</w:t>
      </w:r>
      <w:proofErr w:type="spellEnd"/>
      <w:r w:rsidRPr="00FB3743">
        <w:rPr>
          <w:sz w:val="24"/>
          <w:szCs w:val="24"/>
          <w:vertAlign w:val="subscript"/>
        </w:rPr>
        <w:t xml:space="preserve">  =</w:t>
      </w:r>
      <w:proofErr w:type="gramEnd"/>
      <w:r w:rsidRPr="00FB3743">
        <w:rPr>
          <w:sz w:val="24"/>
          <w:szCs w:val="24"/>
          <w:vertAlign w:val="subscript"/>
        </w:rPr>
        <w:t xml:space="preserve">  </w:t>
      </w:r>
      <w:r w:rsidRPr="00FB3743">
        <w:rPr>
          <w:sz w:val="24"/>
          <w:szCs w:val="24"/>
        </w:rPr>
        <w:t>10log</w:t>
      </w:r>
      <w:r w:rsidRPr="00FB3743">
        <w:rPr>
          <w:sz w:val="24"/>
          <w:szCs w:val="24"/>
          <w:vertAlign w:val="subscript"/>
        </w:rPr>
        <w:t>10</w:t>
      </w:r>
      <w:r w:rsidRPr="00FB3743">
        <w:rPr>
          <w:sz w:val="24"/>
          <w:szCs w:val="24"/>
        </w:rPr>
        <w:t xml:space="preserve"> ​(10</w:t>
      </w:r>
      <w:r w:rsidRPr="00FB3743">
        <w:rPr>
          <w:sz w:val="24"/>
          <w:szCs w:val="24"/>
          <w:vertAlign w:val="superscript"/>
        </w:rPr>
        <w:t>4</w:t>
      </w:r>
      <w:r w:rsidRPr="00FB3743">
        <w:rPr>
          <w:sz w:val="24"/>
          <w:szCs w:val="24"/>
        </w:rPr>
        <w:t>​)</w:t>
      </w:r>
    </w:p>
    <w:p w14:paraId="60DFC046" w14:textId="36C53C4C" w:rsidR="00FB3743" w:rsidRPr="00FB3743" w:rsidRDefault="00FB3743" w:rsidP="00FB3743">
      <w:pPr>
        <w:rPr>
          <w:sz w:val="24"/>
          <w:szCs w:val="24"/>
          <w:lang w:val="en-IN"/>
        </w:rPr>
      </w:pPr>
      <w:proofErr w:type="spellStart"/>
      <w:proofErr w:type="gramStart"/>
      <w:r w:rsidRPr="00FB3743">
        <w:rPr>
          <w:sz w:val="24"/>
          <w:szCs w:val="24"/>
        </w:rPr>
        <w:t>P</w:t>
      </w:r>
      <w:r w:rsidRPr="00FB3743">
        <w:rPr>
          <w:sz w:val="24"/>
          <w:szCs w:val="24"/>
          <w:vertAlign w:val="subscript"/>
        </w:rPr>
        <w:t>dBm</w:t>
      </w:r>
      <w:proofErr w:type="spellEnd"/>
      <w:r w:rsidRPr="00FB3743">
        <w:rPr>
          <w:sz w:val="24"/>
          <w:szCs w:val="24"/>
          <w:vertAlign w:val="subscript"/>
        </w:rPr>
        <w:t xml:space="preserve">  =</w:t>
      </w:r>
      <w:proofErr w:type="gramEnd"/>
      <w:r w:rsidRPr="00FB3743">
        <w:rPr>
          <w:sz w:val="24"/>
          <w:szCs w:val="24"/>
          <w:vertAlign w:val="subscript"/>
        </w:rPr>
        <w:t xml:space="preserve">  </w:t>
      </w:r>
      <w:r w:rsidRPr="00FB3743">
        <w:rPr>
          <w:sz w:val="24"/>
          <w:szCs w:val="24"/>
        </w:rPr>
        <w:t>10 * 4 = 40 dBm</w:t>
      </w:r>
    </w:p>
    <w:p w14:paraId="27EA5857" w14:textId="77777777" w:rsidR="00FB3743" w:rsidRDefault="00FB3743" w:rsidP="00FB3743">
      <w:pPr>
        <w:rPr>
          <w:sz w:val="24"/>
          <w:szCs w:val="24"/>
          <w:lang w:val="en-IN"/>
        </w:rPr>
      </w:pPr>
      <w:r w:rsidRPr="00FB3743">
        <w:rPr>
          <w:sz w:val="24"/>
          <w:szCs w:val="24"/>
          <w:lang w:val="en-IN"/>
        </w:rPr>
        <w:t xml:space="preserve">Thus, </w:t>
      </w:r>
      <w:r w:rsidRPr="00FB3743">
        <w:rPr>
          <w:b/>
          <w:bCs/>
          <w:sz w:val="24"/>
          <w:szCs w:val="24"/>
          <w:lang w:val="en-IN"/>
        </w:rPr>
        <w:t>10W is equivalent to 40 dBm</w:t>
      </w:r>
      <w:r w:rsidRPr="00FB3743">
        <w:rPr>
          <w:sz w:val="24"/>
          <w:szCs w:val="24"/>
          <w:lang w:val="en-IN"/>
        </w:rPr>
        <w:t>.</w:t>
      </w:r>
    </w:p>
    <w:p w14:paraId="4978C7E7" w14:textId="77777777" w:rsidR="00FB3743" w:rsidRDefault="00FB3743" w:rsidP="00FB3743">
      <w:pPr>
        <w:rPr>
          <w:sz w:val="24"/>
          <w:szCs w:val="24"/>
          <w:lang w:val="en-IN"/>
        </w:rPr>
      </w:pPr>
    </w:p>
    <w:p w14:paraId="5C021070" w14:textId="7791B906" w:rsidR="00FB3743" w:rsidRPr="00FB3743" w:rsidRDefault="00FB3743" w:rsidP="00FB3743">
      <w:pPr>
        <w:pStyle w:val="ListParagraph"/>
        <w:numPr>
          <w:ilvl w:val="0"/>
          <w:numId w:val="10"/>
        </w:numPr>
        <w:ind w:left="-709"/>
        <w:rPr>
          <w:sz w:val="28"/>
          <w:szCs w:val="28"/>
          <w:lang w:val="en-IN"/>
        </w:rPr>
      </w:pPr>
      <w:r w:rsidRPr="00FB3743">
        <w:rPr>
          <w:sz w:val="28"/>
          <w:szCs w:val="28"/>
        </w:rPr>
        <w:t>In simulcasting paging systems, there usually is one dominant signal arriving at the paging receiver. In most, but not all cases, the dominant signal arrives from the transmitter closest to the paging receiver. Explain how the FM capture effect could help reception of the paging receiver. Could the FM capture effect help cellular radio systems? Explain how</w:t>
      </w:r>
    </w:p>
    <w:p w14:paraId="1D0803E1" w14:textId="77777777" w:rsidR="00FB3743" w:rsidRPr="00FB3743" w:rsidRDefault="00FB3743" w:rsidP="00FB3743">
      <w:pPr>
        <w:rPr>
          <w:b/>
          <w:bCs/>
          <w:sz w:val="24"/>
          <w:szCs w:val="24"/>
          <w:lang w:val="en-IN"/>
        </w:rPr>
      </w:pPr>
      <w:r w:rsidRPr="00FB3743">
        <w:rPr>
          <w:b/>
          <w:bCs/>
          <w:sz w:val="24"/>
          <w:szCs w:val="24"/>
          <w:lang w:val="en-IN"/>
        </w:rPr>
        <w:t>FM Capture Effect and Its Role in Simulcasting Paging Systems</w:t>
      </w:r>
    </w:p>
    <w:p w14:paraId="57899625" w14:textId="77777777" w:rsidR="00FB3743" w:rsidRPr="00FB3743" w:rsidRDefault="00FB3743" w:rsidP="00FB3743">
      <w:pPr>
        <w:rPr>
          <w:sz w:val="24"/>
          <w:szCs w:val="24"/>
          <w:lang w:val="en-IN"/>
        </w:rPr>
      </w:pPr>
      <w:r w:rsidRPr="00FB3743">
        <w:rPr>
          <w:sz w:val="24"/>
          <w:szCs w:val="24"/>
          <w:lang w:val="en-IN"/>
        </w:rPr>
        <w:t xml:space="preserve">The </w:t>
      </w:r>
      <w:r w:rsidRPr="00FB3743">
        <w:rPr>
          <w:b/>
          <w:bCs/>
          <w:sz w:val="24"/>
          <w:szCs w:val="24"/>
          <w:lang w:val="en-IN"/>
        </w:rPr>
        <w:t>FM capture effect</w:t>
      </w:r>
      <w:r w:rsidRPr="00FB3743">
        <w:rPr>
          <w:sz w:val="24"/>
          <w:szCs w:val="24"/>
          <w:lang w:val="en-IN"/>
        </w:rPr>
        <w:t xml:space="preserve"> refers to the phenomenon where an FM receiver, when presented with multiple signals on the same frequency, tends to lock onto the strongest signal while ignoring the weaker ones. This is significant in </w:t>
      </w:r>
      <w:r w:rsidRPr="00FB3743">
        <w:rPr>
          <w:b/>
          <w:bCs/>
          <w:sz w:val="24"/>
          <w:szCs w:val="24"/>
          <w:lang w:val="en-IN"/>
        </w:rPr>
        <w:t>simulcasting paging systems</w:t>
      </w:r>
      <w:r w:rsidRPr="00FB3743">
        <w:rPr>
          <w:sz w:val="24"/>
          <w:szCs w:val="24"/>
          <w:lang w:val="en-IN"/>
        </w:rPr>
        <w:t>, where multiple transmitters broadcast the same signal across a region.</w:t>
      </w:r>
    </w:p>
    <w:p w14:paraId="5451E740" w14:textId="77777777" w:rsidR="00FB3743" w:rsidRPr="00FB3743" w:rsidRDefault="00FB3743" w:rsidP="00FB3743">
      <w:pPr>
        <w:rPr>
          <w:b/>
          <w:bCs/>
          <w:sz w:val="24"/>
          <w:szCs w:val="24"/>
          <w:lang w:val="en-IN"/>
        </w:rPr>
      </w:pPr>
      <w:r w:rsidRPr="00FB3743">
        <w:rPr>
          <w:b/>
          <w:bCs/>
          <w:sz w:val="24"/>
          <w:szCs w:val="24"/>
          <w:lang w:val="en-IN"/>
        </w:rPr>
        <w:t>How FM Capture Effect Helps Paging Receiver Reception</w:t>
      </w:r>
    </w:p>
    <w:p w14:paraId="65216BF9" w14:textId="77777777" w:rsidR="00FB3743" w:rsidRPr="00FB3743" w:rsidRDefault="00FB3743" w:rsidP="00FB3743">
      <w:pPr>
        <w:rPr>
          <w:sz w:val="24"/>
          <w:szCs w:val="24"/>
          <w:lang w:val="en-IN"/>
        </w:rPr>
      </w:pPr>
      <w:r w:rsidRPr="00FB3743">
        <w:rPr>
          <w:sz w:val="24"/>
          <w:szCs w:val="24"/>
          <w:lang w:val="en-IN"/>
        </w:rPr>
        <w:t xml:space="preserve">In a </w:t>
      </w:r>
      <w:r w:rsidRPr="00FB3743">
        <w:rPr>
          <w:b/>
          <w:bCs/>
          <w:sz w:val="24"/>
          <w:szCs w:val="24"/>
          <w:lang w:val="en-IN"/>
        </w:rPr>
        <w:t>simulcasting paging system</w:t>
      </w:r>
      <w:r w:rsidRPr="00FB3743">
        <w:rPr>
          <w:sz w:val="24"/>
          <w:szCs w:val="24"/>
          <w:lang w:val="en-IN"/>
        </w:rPr>
        <w:t xml:space="preserve">, multiple transmitters send out the same paging message simultaneously. Since the signals may arrive at different times due to varying distances, they can interfere with one another. However, the FM capture effect helps in these scenarios by ensuring that the paging receiver predominantly locks onto the strongest signal, typically from the </w:t>
      </w:r>
      <w:r w:rsidRPr="00FB3743">
        <w:rPr>
          <w:b/>
          <w:bCs/>
          <w:sz w:val="24"/>
          <w:szCs w:val="24"/>
          <w:lang w:val="en-IN"/>
        </w:rPr>
        <w:t>nearest transmitter</w:t>
      </w:r>
      <w:r w:rsidRPr="00FB3743">
        <w:rPr>
          <w:sz w:val="24"/>
          <w:szCs w:val="24"/>
          <w:lang w:val="en-IN"/>
        </w:rPr>
        <w:t xml:space="preserve">. This minimizes issues like </w:t>
      </w:r>
      <w:r w:rsidRPr="00FB3743">
        <w:rPr>
          <w:b/>
          <w:bCs/>
          <w:sz w:val="24"/>
          <w:szCs w:val="24"/>
          <w:lang w:val="en-IN"/>
        </w:rPr>
        <w:t>multipath interference and phase distortion</w:t>
      </w:r>
      <w:r w:rsidRPr="00FB3743">
        <w:rPr>
          <w:sz w:val="24"/>
          <w:szCs w:val="24"/>
          <w:lang w:val="en-IN"/>
        </w:rPr>
        <w:t>, leading to clearer and more reliable reception.</w:t>
      </w:r>
    </w:p>
    <w:p w14:paraId="587B86C0" w14:textId="6F04E6DC" w:rsidR="00FB3743" w:rsidRPr="00FB3743" w:rsidRDefault="00FB3743" w:rsidP="00FB3743">
      <w:pPr>
        <w:rPr>
          <w:sz w:val="24"/>
          <w:szCs w:val="24"/>
          <w:lang w:val="en-IN"/>
        </w:rPr>
      </w:pPr>
      <w:r w:rsidRPr="00FB3743">
        <w:rPr>
          <w:sz w:val="24"/>
          <w:szCs w:val="24"/>
          <w:lang w:val="en-IN"/>
        </w:rPr>
        <w:lastRenderedPageBreak/>
        <w:t>However, in some cases, the strongest signal may not always come from the nearest transmitter. Factors such as terrain, building obstructions, and atmospheric conditions can cause distant signals to be stronger at certain locations.</w:t>
      </w:r>
    </w:p>
    <w:p w14:paraId="15ED6B0A" w14:textId="77777777" w:rsidR="00FB3743" w:rsidRPr="00FB3743" w:rsidRDefault="00FB3743" w:rsidP="00FB3743">
      <w:pPr>
        <w:rPr>
          <w:b/>
          <w:bCs/>
          <w:sz w:val="24"/>
          <w:szCs w:val="24"/>
          <w:lang w:val="en-IN"/>
        </w:rPr>
      </w:pPr>
      <w:r w:rsidRPr="00FB3743">
        <w:rPr>
          <w:b/>
          <w:bCs/>
          <w:sz w:val="24"/>
          <w:szCs w:val="24"/>
          <w:lang w:val="en-IN"/>
        </w:rPr>
        <w:t>Application of FM Capture Effect in Cellular Radio Systems</w:t>
      </w:r>
    </w:p>
    <w:p w14:paraId="503018B4" w14:textId="77777777" w:rsidR="00FB3743" w:rsidRPr="00FB3743" w:rsidRDefault="00FB3743" w:rsidP="00FB3743">
      <w:pPr>
        <w:rPr>
          <w:sz w:val="24"/>
          <w:szCs w:val="24"/>
          <w:lang w:val="en-IN"/>
        </w:rPr>
      </w:pPr>
      <w:r w:rsidRPr="00FB3743">
        <w:rPr>
          <w:sz w:val="24"/>
          <w:szCs w:val="24"/>
          <w:lang w:val="en-IN"/>
        </w:rPr>
        <w:t>Cellular radio systems differ from simulcasting paging systems in that each cell tower operates on different frequencies to avoid interference. However, in some situations—such as frequency reuse within distant cells or when signals from multiple base stations overlap—the FM capture effect can be beneficial.</w:t>
      </w:r>
    </w:p>
    <w:p w14:paraId="60308276" w14:textId="63E469D9" w:rsidR="00FB3743" w:rsidRPr="00D758DB" w:rsidRDefault="00FB3743" w:rsidP="00D758DB">
      <w:pPr>
        <w:pStyle w:val="ListParagraph"/>
        <w:numPr>
          <w:ilvl w:val="0"/>
          <w:numId w:val="12"/>
        </w:numPr>
        <w:rPr>
          <w:sz w:val="24"/>
          <w:szCs w:val="24"/>
          <w:lang w:val="en-IN"/>
        </w:rPr>
      </w:pPr>
      <w:r w:rsidRPr="00D758DB">
        <w:rPr>
          <w:b/>
          <w:bCs/>
          <w:sz w:val="24"/>
          <w:szCs w:val="24"/>
          <w:lang w:val="en-IN"/>
        </w:rPr>
        <w:t>Handover Between Base Stations:</w:t>
      </w:r>
    </w:p>
    <w:p w14:paraId="4009D73D" w14:textId="77777777" w:rsidR="00FB3743" w:rsidRPr="00FB3743" w:rsidRDefault="00FB3743" w:rsidP="00FB3743">
      <w:pPr>
        <w:numPr>
          <w:ilvl w:val="1"/>
          <w:numId w:val="12"/>
        </w:numPr>
        <w:rPr>
          <w:sz w:val="24"/>
          <w:szCs w:val="24"/>
          <w:lang w:val="en-IN"/>
        </w:rPr>
      </w:pPr>
      <w:r w:rsidRPr="00FB3743">
        <w:rPr>
          <w:sz w:val="24"/>
          <w:szCs w:val="24"/>
          <w:lang w:val="en-IN"/>
        </w:rPr>
        <w:t xml:space="preserve">When a mobile device moves between cells, it may receive signals from multiple towers on the same frequency (especially in high-frequency reuse designs). The FM capture effect allows the receiver to lock onto the </w:t>
      </w:r>
      <w:r w:rsidRPr="00FB3743">
        <w:rPr>
          <w:b/>
          <w:bCs/>
          <w:sz w:val="24"/>
          <w:szCs w:val="24"/>
          <w:lang w:val="en-IN"/>
        </w:rPr>
        <w:t>strongest</w:t>
      </w:r>
      <w:r w:rsidRPr="00FB3743">
        <w:rPr>
          <w:sz w:val="24"/>
          <w:szCs w:val="24"/>
          <w:lang w:val="en-IN"/>
        </w:rPr>
        <w:t xml:space="preserve"> base station signal, ensuring smooth communication.</w:t>
      </w:r>
    </w:p>
    <w:p w14:paraId="549307FD" w14:textId="77777777" w:rsidR="00FB3743" w:rsidRPr="00FB3743" w:rsidRDefault="00FB3743" w:rsidP="00FB3743">
      <w:pPr>
        <w:numPr>
          <w:ilvl w:val="0"/>
          <w:numId w:val="12"/>
        </w:numPr>
        <w:rPr>
          <w:sz w:val="24"/>
          <w:szCs w:val="24"/>
          <w:lang w:val="en-IN"/>
        </w:rPr>
      </w:pPr>
      <w:r w:rsidRPr="00FB3743">
        <w:rPr>
          <w:b/>
          <w:bCs/>
          <w:sz w:val="24"/>
          <w:szCs w:val="24"/>
          <w:lang w:val="en-IN"/>
        </w:rPr>
        <w:t>Interference Mitigation:</w:t>
      </w:r>
    </w:p>
    <w:p w14:paraId="27A66408" w14:textId="77777777" w:rsidR="00FB3743" w:rsidRPr="00FB3743" w:rsidRDefault="00FB3743" w:rsidP="00FB3743">
      <w:pPr>
        <w:numPr>
          <w:ilvl w:val="1"/>
          <w:numId w:val="12"/>
        </w:numPr>
        <w:rPr>
          <w:sz w:val="24"/>
          <w:szCs w:val="24"/>
          <w:lang w:val="en-IN"/>
        </w:rPr>
      </w:pPr>
      <w:r w:rsidRPr="00FB3743">
        <w:rPr>
          <w:sz w:val="24"/>
          <w:szCs w:val="24"/>
          <w:lang w:val="en-IN"/>
        </w:rPr>
        <w:t>In frequency-reused cellular networks, some interference may occur between distant cells using the same frequency. The FM capture effect helps a receiver prioritize the strongest tower, reducing disruptive co-channel interference.</w:t>
      </w:r>
    </w:p>
    <w:p w14:paraId="355848B2" w14:textId="77777777" w:rsidR="00FB3743" w:rsidRPr="00FB3743" w:rsidRDefault="00FB3743" w:rsidP="00FB3743">
      <w:pPr>
        <w:numPr>
          <w:ilvl w:val="0"/>
          <w:numId w:val="12"/>
        </w:numPr>
        <w:rPr>
          <w:sz w:val="24"/>
          <w:szCs w:val="24"/>
          <w:lang w:val="en-IN"/>
        </w:rPr>
      </w:pPr>
      <w:r w:rsidRPr="00FB3743">
        <w:rPr>
          <w:b/>
          <w:bCs/>
          <w:sz w:val="24"/>
          <w:szCs w:val="24"/>
          <w:lang w:val="en-IN"/>
        </w:rPr>
        <w:t>Limitations in Cellular Networks:</w:t>
      </w:r>
    </w:p>
    <w:p w14:paraId="16E99A93" w14:textId="77777777" w:rsidR="00FB3743" w:rsidRPr="00FB3743" w:rsidRDefault="00FB3743" w:rsidP="00FB3743">
      <w:pPr>
        <w:numPr>
          <w:ilvl w:val="1"/>
          <w:numId w:val="12"/>
        </w:numPr>
        <w:rPr>
          <w:sz w:val="24"/>
          <w:szCs w:val="24"/>
          <w:lang w:val="en-IN"/>
        </w:rPr>
      </w:pPr>
      <w:r w:rsidRPr="00FB3743">
        <w:rPr>
          <w:sz w:val="24"/>
          <w:szCs w:val="24"/>
          <w:lang w:val="en-IN"/>
        </w:rPr>
        <w:t>Unlike simulcasting paging systems, where all transmitters broadcast the same message, cellular networks operate with different frequencies across cells. Modern cellular technologies rely more on digital error correction and handoff mechanisms rather than FM capture.</w:t>
      </w:r>
    </w:p>
    <w:p w14:paraId="1ADBBEF0" w14:textId="77777777" w:rsidR="00FB3743" w:rsidRPr="00FB3743" w:rsidRDefault="00FB3743" w:rsidP="00FB3743">
      <w:pPr>
        <w:numPr>
          <w:ilvl w:val="1"/>
          <w:numId w:val="12"/>
        </w:numPr>
        <w:rPr>
          <w:sz w:val="24"/>
          <w:szCs w:val="24"/>
          <w:lang w:val="en-IN"/>
        </w:rPr>
      </w:pPr>
      <w:r w:rsidRPr="00FB3743">
        <w:rPr>
          <w:sz w:val="24"/>
          <w:szCs w:val="24"/>
          <w:lang w:val="en-IN"/>
        </w:rPr>
        <w:t xml:space="preserve">In digital cellular systems (like LTE and 5G), signal processing techniques such as </w:t>
      </w:r>
      <w:r w:rsidRPr="00FB3743">
        <w:rPr>
          <w:b/>
          <w:bCs/>
          <w:sz w:val="24"/>
          <w:szCs w:val="24"/>
          <w:lang w:val="en-IN"/>
        </w:rPr>
        <w:t>soft handovers, beamforming, and MIMO</w:t>
      </w:r>
      <w:r w:rsidRPr="00FB3743">
        <w:rPr>
          <w:sz w:val="24"/>
          <w:szCs w:val="24"/>
          <w:lang w:val="en-IN"/>
        </w:rPr>
        <w:t xml:space="preserve"> are used to enhance signal quality, making the FM capture effect less relevant than in </w:t>
      </w:r>
      <w:proofErr w:type="spellStart"/>
      <w:r w:rsidRPr="00FB3743">
        <w:rPr>
          <w:sz w:val="24"/>
          <w:szCs w:val="24"/>
          <w:lang w:val="en-IN"/>
        </w:rPr>
        <w:t>analog</w:t>
      </w:r>
      <w:proofErr w:type="spellEnd"/>
      <w:r w:rsidRPr="00FB3743">
        <w:rPr>
          <w:sz w:val="24"/>
          <w:szCs w:val="24"/>
          <w:lang w:val="en-IN"/>
        </w:rPr>
        <w:t xml:space="preserve"> FM systems.</w:t>
      </w:r>
    </w:p>
    <w:p w14:paraId="63A17651" w14:textId="3BAE5F24" w:rsidR="00D758DB" w:rsidRDefault="00FB3743" w:rsidP="00D758DB">
      <w:pPr>
        <w:rPr>
          <w:sz w:val="24"/>
          <w:szCs w:val="24"/>
          <w:lang w:val="en-IN"/>
        </w:rPr>
      </w:pPr>
      <w:r w:rsidRPr="00FB3743">
        <w:rPr>
          <w:sz w:val="24"/>
          <w:szCs w:val="24"/>
          <w:lang w:val="en-IN"/>
        </w:rPr>
        <w:t xml:space="preserve">The </w:t>
      </w:r>
      <w:r w:rsidRPr="00FB3743">
        <w:rPr>
          <w:b/>
          <w:bCs/>
          <w:sz w:val="24"/>
          <w:szCs w:val="24"/>
          <w:lang w:val="en-IN"/>
        </w:rPr>
        <w:t>FM capture effect is highly beneficial for simulcasting paging systems</w:t>
      </w:r>
      <w:r w:rsidRPr="00FB3743">
        <w:rPr>
          <w:sz w:val="24"/>
          <w:szCs w:val="24"/>
          <w:lang w:val="en-IN"/>
        </w:rPr>
        <w:t xml:space="preserve"> because it ensures the paging receiver locks onto the strongest transmitter, reducing interference. While it </w:t>
      </w:r>
      <w:r w:rsidRPr="00FB3743">
        <w:rPr>
          <w:b/>
          <w:bCs/>
          <w:sz w:val="24"/>
          <w:szCs w:val="24"/>
          <w:lang w:val="en-IN"/>
        </w:rPr>
        <w:t xml:space="preserve">can help in </w:t>
      </w:r>
      <w:proofErr w:type="spellStart"/>
      <w:r w:rsidRPr="00FB3743">
        <w:rPr>
          <w:b/>
          <w:bCs/>
          <w:sz w:val="24"/>
          <w:szCs w:val="24"/>
          <w:lang w:val="en-IN"/>
        </w:rPr>
        <w:t>analog</w:t>
      </w:r>
      <w:proofErr w:type="spellEnd"/>
      <w:r w:rsidRPr="00FB3743">
        <w:rPr>
          <w:b/>
          <w:bCs/>
          <w:sz w:val="24"/>
          <w:szCs w:val="24"/>
          <w:lang w:val="en-IN"/>
        </w:rPr>
        <w:t xml:space="preserve"> cellular systems</w:t>
      </w:r>
      <w:r w:rsidRPr="00FB3743">
        <w:rPr>
          <w:sz w:val="24"/>
          <w:szCs w:val="24"/>
          <w:lang w:val="en-IN"/>
        </w:rPr>
        <w:t>, modern digital cellular networks rely more on advanced handoff and interference mitigation techniques rather than FM capture.</w:t>
      </w:r>
    </w:p>
    <w:p w14:paraId="1D8377E4" w14:textId="1745FE8D" w:rsidR="00D758DB" w:rsidRDefault="00D758DB" w:rsidP="00D758DB">
      <w:pPr>
        <w:rPr>
          <w:sz w:val="28"/>
          <w:szCs w:val="28"/>
          <w:lang w:val="en-IN"/>
        </w:rPr>
      </w:pPr>
    </w:p>
    <w:p w14:paraId="231244C3" w14:textId="77777777" w:rsidR="0040013C" w:rsidRDefault="0040013C" w:rsidP="00D758DB">
      <w:pPr>
        <w:rPr>
          <w:sz w:val="28"/>
          <w:szCs w:val="28"/>
          <w:lang w:val="en-IN"/>
        </w:rPr>
      </w:pPr>
    </w:p>
    <w:p w14:paraId="7961D5FC" w14:textId="77777777" w:rsidR="0040013C" w:rsidRDefault="0040013C" w:rsidP="00D758DB">
      <w:pPr>
        <w:rPr>
          <w:sz w:val="28"/>
          <w:szCs w:val="28"/>
          <w:lang w:val="en-IN"/>
        </w:rPr>
      </w:pPr>
    </w:p>
    <w:p w14:paraId="761F8834" w14:textId="77777777" w:rsidR="0040013C" w:rsidRDefault="0040013C" w:rsidP="00D758DB">
      <w:pPr>
        <w:rPr>
          <w:sz w:val="28"/>
          <w:szCs w:val="28"/>
          <w:lang w:val="en-IN"/>
        </w:rPr>
      </w:pPr>
    </w:p>
    <w:p w14:paraId="0603D03B" w14:textId="77777777" w:rsidR="0040013C" w:rsidRPr="00D758DB" w:rsidRDefault="0040013C" w:rsidP="00D758DB">
      <w:pPr>
        <w:rPr>
          <w:sz w:val="28"/>
          <w:szCs w:val="28"/>
          <w:lang w:val="en-IN"/>
        </w:rPr>
      </w:pPr>
    </w:p>
    <w:p w14:paraId="00DB97F7" w14:textId="222ED154" w:rsidR="00D758DB" w:rsidRPr="00D758DB" w:rsidRDefault="00D758DB" w:rsidP="00D758DB">
      <w:pPr>
        <w:pStyle w:val="ListParagraph"/>
        <w:numPr>
          <w:ilvl w:val="0"/>
          <w:numId w:val="10"/>
        </w:numPr>
        <w:ind w:left="-709"/>
        <w:rPr>
          <w:sz w:val="28"/>
          <w:szCs w:val="28"/>
          <w:lang w:val="en-IN"/>
        </w:rPr>
      </w:pPr>
      <w:r w:rsidRPr="00D758DB">
        <w:rPr>
          <w:sz w:val="28"/>
          <w:szCs w:val="28"/>
        </w:rPr>
        <w:t xml:space="preserve">Assume a I Amp-hour battery is used on a cellular telephone (often called a cellular subscriber unit). Also assume that the cellular telephone draws 35 </w:t>
      </w:r>
      <w:proofErr w:type="spellStart"/>
      <w:r w:rsidRPr="00D758DB">
        <w:rPr>
          <w:sz w:val="28"/>
          <w:szCs w:val="28"/>
        </w:rPr>
        <w:t>mAin</w:t>
      </w:r>
      <w:proofErr w:type="spellEnd"/>
      <w:r w:rsidRPr="00D758DB">
        <w:rPr>
          <w:sz w:val="28"/>
          <w:szCs w:val="28"/>
        </w:rPr>
        <w:t xml:space="preserve"> idle mode and 250 mA during a call. How long would the phone work (i.e., what is the battery life) if the user leaves the phone on continually and has one 3-minute call every day? Every 6 hours? Every hour? What is the maximum talk time available on the cellular phone in this example?</w:t>
      </w:r>
    </w:p>
    <w:p w14:paraId="3D73A5FB" w14:textId="77777777" w:rsidR="00D758DB" w:rsidRDefault="00D758DB" w:rsidP="00D758DB">
      <w:pPr>
        <w:rPr>
          <w:b/>
          <w:bCs/>
          <w:sz w:val="24"/>
          <w:szCs w:val="24"/>
          <w:lang w:val="en-IN"/>
        </w:rPr>
      </w:pPr>
    </w:p>
    <w:p w14:paraId="4ABF170A" w14:textId="2E5CE96C" w:rsidR="00D758DB" w:rsidRPr="00D758DB" w:rsidRDefault="00D758DB" w:rsidP="00D758DB">
      <w:pPr>
        <w:rPr>
          <w:b/>
          <w:bCs/>
          <w:sz w:val="24"/>
          <w:szCs w:val="24"/>
          <w:lang w:val="en-IN"/>
        </w:rPr>
      </w:pPr>
      <w:r w:rsidRPr="00D758DB">
        <w:rPr>
          <w:b/>
          <w:bCs/>
          <w:sz w:val="24"/>
          <w:szCs w:val="24"/>
          <w:lang w:val="en-IN"/>
        </w:rPr>
        <w:t>Given Data:</w:t>
      </w:r>
    </w:p>
    <w:p w14:paraId="1FE3B141" w14:textId="77777777" w:rsidR="00D758DB" w:rsidRPr="00D758DB" w:rsidRDefault="00D758DB" w:rsidP="00D758DB">
      <w:pPr>
        <w:numPr>
          <w:ilvl w:val="0"/>
          <w:numId w:val="13"/>
        </w:numPr>
        <w:rPr>
          <w:sz w:val="24"/>
          <w:szCs w:val="24"/>
          <w:lang w:val="en-IN"/>
        </w:rPr>
      </w:pPr>
      <w:r w:rsidRPr="00D758DB">
        <w:rPr>
          <w:sz w:val="24"/>
          <w:szCs w:val="24"/>
          <w:lang w:val="en-IN"/>
        </w:rPr>
        <w:t xml:space="preserve">Battery capacity: </w:t>
      </w:r>
      <w:r w:rsidRPr="00D758DB">
        <w:rPr>
          <w:b/>
          <w:bCs/>
          <w:sz w:val="24"/>
          <w:szCs w:val="24"/>
          <w:lang w:val="en-IN"/>
        </w:rPr>
        <w:t xml:space="preserve">1 Amp-hour (Ah) = 1000 </w:t>
      </w:r>
      <w:proofErr w:type="spellStart"/>
      <w:r w:rsidRPr="00D758DB">
        <w:rPr>
          <w:b/>
          <w:bCs/>
          <w:sz w:val="24"/>
          <w:szCs w:val="24"/>
          <w:lang w:val="en-IN"/>
        </w:rPr>
        <w:t>mAh</w:t>
      </w:r>
      <w:proofErr w:type="spellEnd"/>
    </w:p>
    <w:p w14:paraId="7D13BD30" w14:textId="77777777" w:rsidR="00D758DB" w:rsidRPr="00D758DB" w:rsidRDefault="00D758DB" w:rsidP="00D758DB">
      <w:pPr>
        <w:numPr>
          <w:ilvl w:val="0"/>
          <w:numId w:val="13"/>
        </w:numPr>
        <w:rPr>
          <w:sz w:val="24"/>
          <w:szCs w:val="24"/>
          <w:lang w:val="en-IN"/>
        </w:rPr>
      </w:pPr>
      <w:r w:rsidRPr="00D758DB">
        <w:rPr>
          <w:sz w:val="24"/>
          <w:szCs w:val="24"/>
          <w:lang w:val="en-IN"/>
        </w:rPr>
        <w:t xml:space="preserve">Idle mode current draw: </w:t>
      </w:r>
      <w:r w:rsidRPr="00D758DB">
        <w:rPr>
          <w:b/>
          <w:bCs/>
          <w:sz w:val="24"/>
          <w:szCs w:val="24"/>
          <w:lang w:val="en-IN"/>
        </w:rPr>
        <w:t>35 mA</w:t>
      </w:r>
    </w:p>
    <w:p w14:paraId="794DCB93" w14:textId="77777777" w:rsidR="00D758DB" w:rsidRPr="00D758DB" w:rsidRDefault="00D758DB" w:rsidP="00D758DB">
      <w:pPr>
        <w:numPr>
          <w:ilvl w:val="0"/>
          <w:numId w:val="13"/>
        </w:numPr>
        <w:rPr>
          <w:sz w:val="24"/>
          <w:szCs w:val="24"/>
          <w:lang w:val="en-IN"/>
        </w:rPr>
      </w:pPr>
      <w:r w:rsidRPr="00D758DB">
        <w:rPr>
          <w:sz w:val="24"/>
          <w:szCs w:val="24"/>
          <w:lang w:val="en-IN"/>
        </w:rPr>
        <w:t xml:space="preserve">Call mode current draw: </w:t>
      </w:r>
      <w:r w:rsidRPr="00D758DB">
        <w:rPr>
          <w:b/>
          <w:bCs/>
          <w:sz w:val="24"/>
          <w:szCs w:val="24"/>
          <w:lang w:val="en-IN"/>
        </w:rPr>
        <w:t>250 mA</w:t>
      </w:r>
    </w:p>
    <w:p w14:paraId="3887D165" w14:textId="77777777" w:rsidR="00D758DB" w:rsidRPr="00D758DB" w:rsidRDefault="00D758DB" w:rsidP="00D758DB">
      <w:pPr>
        <w:numPr>
          <w:ilvl w:val="0"/>
          <w:numId w:val="13"/>
        </w:numPr>
        <w:rPr>
          <w:sz w:val="24"/>
          <w:szCs w:val="24"/>
          <w:lang w:val="en-IN"/>
        </w:rPr>
      </w:pPr>
      <w:r w:rsidRPr="00D758DB">
        <w:rPr>
          <w:sz w:val="24"/>
          <w:szCs w:val="24"/>
          <w:lang w:val="en-IN"/>
        </w:rPr>
        <w:t>Call duration:</w:t>
      </w:r>
    </w:p>
    <w:p w14:paraId="4D78E76F" w14:textId="77777777" w:rsidR="00D758DB" w:rsidRPr="00D758DB" w:rsidRDefault="00D758DB" w:rsidP="00D758DB">
      <w:pPr>
        <w:numPr>
          <w:ilvl w:val="1"/>
          <w:numId w:val="13"/>
        </w:numPr>
        <w:rPr>
          <w:sz w:val="24"/>
          <w:szCs w:val="24"/>
          <w:lang w:val="en-IN"/>
        </w:rPr>
      </w:pPr>
      <w:r w:rsidRPr="00D758DB">
        <w:rPr>
          <w:b/>
          <w:bCs/>
          <w:sz w:val="24"/>
          <w:szCs w:val="24"/>
          <w:lang w:val="en-IN"/>
        </w:rPr>
        <w:t>3 minutes per call</w:t>
      </w:r>
    </w:p>
    <w:p w14:paraId="32535BB3" w14:textId="77777777" w:rsidR="00D758DB" w:rsidRPr="00D758DB" w:rsidRDefault="00D758DB" w:rsidP="00D758DB">
      <w:pPr>
        <w:numPr>
          <w:ilvl w:val="1"/>
          <w:numId w:val="13"/>
        </w:numPr>
        <w:rPr>
          <w:sz w:val="24"/>
          <w:szCs w:val="24"/>
          <w:lang w:val="en-IN"/>
        </w:rPr>
      </w:pPr>
      <w:r w:rsidRPr="00D758DB">
        <w:rPr>
          <w:sz w:val="24"/>
          <w:szCs w:val="24"/>
          <w:lang w:val="en-IN"/>
        </w:rPr>
        <w:t xml:space="preserve">Convert to hours: </w:t>
      </w:r>
      <w:r w:rsidRPr="00D758DB">
        <w:rPr>
          <w:b/>
          <w:bCs/>
          <w:sz w:val="24"/>
          <w:szCs w:val="24"/>
          <w:lang w:val="en-IN"/>
        </w:rPr>
        <w:t>3 min = 3/60 = 0.05 hours</w:t>
      </w:r>
    </w:p>
    <w:p w14:paraId="54490F56" w14:textId="77777777" w:rsidR="00D758DB" w:rsidRDefault="00D758DB" w:rsidP="00D758DB">
      <w:pPr>
        <w:spacing w:before="100" w:beforeAutospacing="1" w:after="100" w:afterAutospacing="1"/>
      </w:pPr>
    </w:p>
    <w:p w14:paraId="1A42C945" w14:textId="6EF56A02" w:rsidR="00D758DB" w:rsidRDefault="00D758DB" w:rsidP="00D758DB">
      <w:pPr>
        <w:pStyle w:val="ListParagraph"/>
        <w:numPr>
          <w:ilvl w:val="2"/>
          <w:numId w:val="13"/>
        </w:numPr>
        <w:spacing w:before="100" w:beforeAutospacing="1" w:after="100" w:afterAutospacing="1"/>
        <w:ind w:left="142"/>
      </w:pPr>
      <w:r w:rsidRPr="00D758DB">
        <w:t>Continuous Standby Mode (No Calls)</w:t>
      </w:r>
    </w:p>
    <w:p w14:paraId="5B2EB118" w14:textId="27123769" w:rsidR="00D758DB" w:rsidRDefault="00D758DB" w:rsidP="00D758DB">
      <w:pPr>
        <w:spacing w:before="100" w:beforeAutospacing="1" w:after="100" w:afterAutospacing="1"/>
        <w:ind w:left="360"/>
      </w:pPr>
      <w:r>
        <w:t xml:space="preserve">If the phone is on but no calls are made, the current consumption is </w:t>
      </w:r>
      <w:r>
        <w:rPr>
          <w:rStyle w:val="Strong"/>
        </w:rPr>
        <w:t>35 mA</w:t>
      </w:r>
      <w:r>
        <w:t>.</w:t>
      </w:r>
    </w:p>
    <w:p w14:paraId="483E8EC6" w14:textId="75532110" w:rsidR="00D758DB" w:rsidRDefault="00D758DB" w:rsidP="00D758DB">
      <w:pPr>
        <w:spacing w:before="100" w:beforeAutospacing="1" w:after="100" w:afterAutospacing="1"/>
        <w:ind w:firstLine="720"/>
        <w:rPr>
          <w:rStyle w:val="katex-mathml"/>
        </w:rPr>
      </w:pPr>
      <w:r>
        <w:rPr>
          <w:rStyle w:val="katex-mathml"/>
        </w:rPr>
        <w:t xml:space="preserve">Battery Life = Battery Capacity/current consumption = 1000 </w:t>
      </w:r>
      <w:proofErr w:type="spellStart"/>
      <w:r>
        <w:rPr>
          <w:rStyle w:val="katex-mathml"/>
        </w:rPr>
        <w:t>mAh</w:t>
      </w:r>
      <w:proofErr w:type="spellEnd"/>
      <w:r>
        <w:rPr>
          <w:rStyle w:val="katex-mathml"/>
        </w:rPr>
        <w:t xml:space="preserve"> / 35 mA</w:t>
      </w:r>
    </w:p>
    <w:p w14:paraId="01B3B33C" w14:textId="5F2C7983" w:rsidR="00D758DB" w:rsidRDefault="00D758DB" w:rsidP="00D758DB">
      <w:pPr>
        <w:spacing w:before="100" w:beforeAutospacing="1" w:after="100" w:afterAutospacing="1"/>
        <w:ind w:firstLine="720"/>
      </w:pPr>
      <w:r>
        <w:t xml:space="preserve">So, in pure standby mode, the phone would last </w:t>
      </w:r>
      <w:r>
        <w:rPr>
          <w:rStyle w:val="Strong"/>
        </w:rPr>
        <w:t>~28.6 hours</w:t>
      </w:r>
      <w:r>
        <w:t xml:space="preserve"> before the battery </w:t>
      </w:r>
      <w:proofErr w:type="gramStart"/>
      <w:r>
        <w:t>is</w:t>
      </w:r>
      <w:proofErr w:type="gramEnd"/>
      <w:r>
        <w:t xml:space="preserve"> depleted.</w:t>
      </w:r>
    </w:p>
    <w:p w14:paraId="1C6E887F" w14:textId="77777777" w:rsidR="00D758DB" w:rsidRDefault="00D758DB" w:rsidP="00D758DB">
      <w:pPr>
        <w:spacing w:before="100" w:beforeAutospacing="1" w:after="100" w:afterAutospacing="1"/>
        <w:ind w:firstLine="720"/>
      </w:pPr>
    </w:p>
    <w:p w14:paraId="2C40C9A1" w14:textId="198CC0D5" w:rsidR="00D758DB" w:rsidRDefault="00D758DB" w:rsidP="00D758DB">
      <w:pPr>
        <w:pStyle w:val="ListParagraph"/>
        <w:numPr>
          <w:ilvl w:val="2"/>
          <w:numId w:val="13"/>
        </w:numPr>
        <w:spacing w:before="100" w:beforeAutospacing="1" w:after="100" w:afterAutospacing="1"/>
        <w:ind w:left="142"/>
      </w:pPr>
      <w:r w:rsidRPr="00D758DB">
        <w:t>One 3-Minute Call Per Day</w:t>
      </w:r>
    </w:p>
    <w:p w14:paraId="51B21355" w14:textId="77777777" w:rsidR="00D758DB" w:rsidRPr="00D758DB" w:rsidRDefault="00D758DB" w:rsidP="00D758DB">
      <w:pPr>
        <w:spacing w:before="100" w:beforeAutospacing="1" w:after="100" w:afterAutospacing="1"/>
        <w:ind w:left="720"/>
        <w:rPr>
          <w:lang w:val="en-IN"/>
        </w:rPr>
      </w:pPr>
      <w:r w:rsidRPr="00D758DB">
        <w:rPr>
          <w:lang w:val="en-IN"/>
        </w:rPr>
        <w:t>Each day consists of:</w:t>
      </w:r>
    </w:p>
    <w:p w14:paraId="379C80F1" w14:textId="4F566013" w:rsidR="00D758DB" w:rsidRPr="00D758DB" w:rsidRDefault="00D758DB" w:rsidP="00D758DB">
      <w:pPr>
        <w:numPr>
          <w:ilvl w:val="0"/>
          <w:numId w:val="15"/>
        </w:numPr>
        <w:spacing w:before="100" w:beforeAutospacing="1" w:after="100" w:afterAutospacing="1"/>
        <w:rPr>
          <w:lang w:val="en-IN"/>
        </w:rPr>
      </w:pPr>
      <w:r w:rsidRPr="00D758DB">
        <w:rPr>
          <w:b/>
          <w:bCs/>
          <w:lang w:val="en-IN"/>
        </w:rPr>
        <w:t>Idle time</w:t>
      </w:r>
      <w:r w:rsidRPr="00D758DB">
        <w:rPr>
          <w:lang w:val="en-IN"/>
        </w:rPr>
        <w:t>: 24−0.05=</w:t>
      </w:r>
      <w:r>
        <w:rPr>
          <w:lang w:val="en-IN"/>
        </w:rPr>
        <w:t xml:space="preserve"> </w:t>
      </w:r>
      <w:r w:rsidRPr="00D758DB">
        <w:rPr>
          <w:lang w:val="en-IN"/>
        </w:rPr>
        <w:t>23.95 hours</w:t>
      </w:r>
    </w:p>
    <w:p w14:paraId="0A0B67F5" w14:textId="385C2F4D" w:rsidR="00D758DB" w:rsidRPr="00D758DB" w:rsidRDefault="00D758DB" w:rsidP="00D758DB">
      <w:pPr>
        <w:numPr>
          <w:ilvl w:val="0"/>
          <w:numId w:val="15"/>
        </w:numPr>
        <w:spacing w:before="100" w:beforeAutospacing="1" w:after="100" w:afterAutospacing="1"/>
        <w:rPr>
          <w:lang w:val="en-IN"/>
        </w:rPr>
      </w:pPr>
      <w:r w:rsidRPr="00D758DB">
        <w:rPr>
          <w:b/>
          <w:bCs/>
          <w:lang w:val="en-IN"/>
        </w:rPr>
        <w:t>Current consumed in idle mode</w:t>
      </w:r>
      <w:r w:rsidRPr="00D758DB">
        <w:rPr>
          <w:lang w:val="en-IN"/>
        </w:rPr>
        <w:t>: 23.95×35</w:t>
      </w:r>
      <w:r>
        <w:rPr>
          <w:lang w:val="en-IN"/>
        </w:rPr>
        <w:t xml:space="preserve"> </w:t>
      </w:r>
      <w:r w:rsidRPr="00D758DB">
        <w:rPr>
          <w:lang w:val="en-IN"/>
        </w:rPr>
        <w:t>=</w:t>
      </w:r>
      <w:r>
        <w:rPr>
          <w:lang w:val="en-IN"/>
        </w:rPr>
        <w:t xml:space="preserve"> </w:t>
      </w:r>
      <w:r w:rsidRPr="00D758DB">
        <w:rPr>
          <w:lang w:val="en-IN"/>
        </w:rPr>
        <w:t xml:space="preserve">838.25 </w:t>
      </w:r>
      <w:proofErr w:type="spellStart"/>
      <w:r w:rsidRPr="00D758DB">
        <w:rPr>
          <w:lang w:val="en-IN"/>
        </w:rPr>
        <w:t>mAh</w:t>
      </w:r>
      <w:proofErr w:type="spellEnd"/>
    </w:p>
    <w:p w14:paraId="729FE3A3" w14:textId="55D53549" w:rsidR="00D758DB" w:rsidRPr="00D758DB" w:rsidRDefault="00D758DB" w:rsidP="00D758DB">
      <w:pPr>
        <w:numPr>
          <w:ilvl w:val="0"/>
          <w:numId w:val="15"/>
        </w:numPr>
        <w:spacing w:before="100" w:beforeAutospacing="1" w:after="100" w:afterAutospacing="1"/>
        <w:rPr>
          <w:lang w:val="en-IN"/>
        </w:rPr>
      </w:pPr>
      <w:r w:rsidRPr="00D758DB">
        <w:rPr>
          <w:b/>
          <w:bCs/>
          <w:lang w:val="en-IN"/>
        </w:rPr>
        <w:t>Current consumed during the call</w:t>
      </w:r>
      <w:r w:rsidRPr="00D758DB">
        <w:rPr>
          <w:lang w:val="en-IN"/>
        </w:rPr>
        <w:t>: 0.05×250</w:t>
      </w:r>
      <w:r>
        <w:rPr>
          <w:lang w:val="en-IN"/>
        </w:rPr>
        <w:t xml:space="preserve"> </w:t>
      </w:r>
      <w:r w:rsidRPr="00D758DB">
        <w:rPr>
          <w:lang w:val="en-IN"/>
        </w:rPr>
        <w:t>=</w:t>
      </w:r>
      <w:r>
        <w:rPr>
          <w:lang w:val="en-IN"/>
        </w:rPr>
        <w:t xml:space="preserve"> </w:t>
      </w:r>
      <w:r w:rsidRPr="00D758DB">
        <w:rPr>
          <w:lang w:val="en-IN"/>
        </w:rPr>
        <w:t xml:space="preserve">12.5 </w:t>
      </w:r>
      <w:proofErr w:type="spellStart"/>
      <w:r w:rsidRPr="00D758DB">
        <w:rPr>
          <w:lang w:val="en-IN"/>
        </w:rPr>
        <w:t>mAh</w:t>
      </w:r>
      <w:proofErr w:type="spellEnd"/>
    </w:p>
    <w:p w14:paraId="3BBA8ADC" w14:textId="215F56B0" w:rsidR="00D758DB" w:rsidRPr="00D758DB" w:rsidRDefault="00D758DB" w:rsidP="00D758DB">
      <w:pPr>
        <w:numPr>
          <w:ilvl w:val="0"/>
          <w:numId w:val="15"/>
        </w:numPr>
        <w:spacing w:before="100" w:beforeAutospacing="1" w:after="100" w:afterAutospacing="1"/>
        <w:rPr>
          <w:lang w:val="en-IN"/>
        </w:rPr>
      </w:pPr>
      <w:r w:rsidRPr="00D758DB">
        <w:rPr>
          <w:b/>
          <w:bCs/>
          <w:lang w:val="en-IN"/>
        </w:rPr>
        <w:t>Total daily consumption</w:t>
      </w:r>
      <w:r w:rsidRPr="00D758DB">
        <w:rPr>
          <w:lang w:val="en-IN"/>
        </w:rPr>
        <w:t>: 838.25+12.5</w:t>
      </w:r>
      <w:r>
        <w:rPr>
          <w:lang w:val="en-IN"/>
        </w:rPr>
        <w:t xml:space="preserve"> = </w:t>
      </w:r>
      <w:r w:rsidRPr="00D758DB">
        <w:rPr>
          <w:lang w:val="en-IN"/>
        </w:rPr>
        <w:t xml:space="preserve">850.75 </w:t>
      </w:r>
      <w:proofErr w:type="spellStart"/>
      <w:r w:rsidRPr="00D758DB">
        <w:rPr>
          <w:lang w:val="en-IN"/>
        </w:rPr>
        <w:t>mAh</w:t>
      </w:r>
      <w:proofErr w:type="spellEnd"/>
    </w:p>
    <w:p w14:paraId="7FA4CCB0" w14:textId="3C163E13" w:rsidR="00D758DB" w:rsidRDefault="00D758DB" w:rsidP="00D758DB">
      <w:pPr>
        <w:spacing w:before="100" w:beforeAutospacing="1" w:after="100" w:afterAutospacing="1"/>
        <w:ind w:left="720"/>
        <w:rPr>
          <w:lang w:val="en-IN"/>
        </w:rPr>
      </w:pPr>
      <w:r w:rsidRPr="00D758DB">
        <w:rPr>
          <w:lang w:val="en-IN"/>
        </w:rPr>
        <w:t>Battery life</w:t>
      </w:r>
      <w:r>
        <w:rPr>
          <w:lang w:val="en-IN"/>
        </w:rPr>
        <w:t xml:space="preserve"> = 1000 </w:t>
      </w:r>
      <w:proofErr w:type="spellStart"/>
      <w:r>
        <w:rPr>
          <w:lang w:val="en-IN"/>
        </w:rPr>
        <w:t>mAh</w:t>
      </w:r>
      <w:proofErr w:type="spellEnd"/>
      <w:r>
        <w:rPr>
          <w:lang w:val="en-IN"/>
        </w:rPr>
        <w:t>/850.75 ~= 1.18 days.</w:t>
      </w:r>
    </w:p>
    <w:p w14:paraId="5B423DFA" w14:textId="5842703F" w:rsidR="00D758DB" w:rsidRDefault="00D758DB" w:rsidP="00D758DB">
      <w:pPr>
        <w:spacing w:before="100" w:beforeAutospacing="1" w:after="100" w:afterAutospacing="1"/>
        <w:ind w:left="720"/>
      </w:pPr>
      <w:r w:rsidRPr="00D758DB">
        <w:t xml:space="preserve">So, the phone would last </w:t>
      </w:r>
      <w:r w:rsidRPr="00D758DB">
        <w:rPr>
          <w:b/>
          <w:bCs/>
        </w:rPr>
        <w:t>~1.18 days</w:t>
      </w:r>
      <w:r w:rsidRPr="00D758DB">
        <w:t xml:space="preserve"> before needing a recharge.</w:t>
      </w:r>
    </w:p>
    <w:p w14:paraId="5E2CCCE4" w14:textId="77777777" w:rsidR="0040013C" w:rsidRDefault="0040013C" w:rsidP="00D758DB">
      <w:pPr>
        <w:spacing w:before="100" w:beforeAutospacing="1" w:after="100" w:afterAutospacing="1"/>
        <w:ind w:left="720"/>
      </w:pPr>
    </w:p>
    <w:p w14:paraId="566F1499" w14:textId="17922A16" w:rsidR="00D758DB" w:rsidRPr="00D758DB" w:rsidRDefault="00D758DB" w:rsidP="00D758DB">
      <w:pPr>
        <w:pStyle w:val="ListParagraph"/>
        <w:numPr>
          <w:ilvl w:val="2"/>
          <w:numId w:val="13"/>
        </w:numPr>
        <w:spacing w:before="100" w:beforeAutospacing="1" w:after="100" w:afterAutospacing="1"/>
        <w:ind w:left="284"/>
        <w:rPr>
          <w:lang w:val="en-IN"/>
        </w:rPr>
      </w:pPr>
      <w:r w:rsidRPr="00D758DB">
        <w:lastRenderedPageBreak/>
        <w:t>One 3-Minute Call Every 6 Hours</w:t>
      </w:r>
    </w:p>
    <w:p w14:paraId="1B54DFBB" w14:textId="77777777" w:rsidR="00D758DB" w:rsidRPr="00D758DB" w:rsidRDefault="00D758DB" w:rsidP="00D758DB">
      <w:pPr>
        <w:spacing w:before="100" w:beforeAutospacing="1" w:after="100" w:afterAutospacing="1"/>
        <w:ind w:left="720"/>
        <w:rPr>
          <w:lang w:val="en-IN"/>
        </w:rPr>
      </w:pPr>
      <w:r w:rsidRPr="00D758DB">
        <w:rPr>
          <w:lang w:val="en-IN"/>
        </w:rPr>
        <w:t xml:space="preserve">Each </w:t>
      </w:r>
      <w:r w:rsidRPr="00D758DB">
        <w:rPr>
          <w:b/>
          <w:bCs/>
          <w:lang w:val="en-IN"/>
        </w:rPr>
        <w:t>6-hour period</w:t>
      </w:r>
      <w:r w:rsidRPr="00D758DB">
        <w:rPr>
          <w:lang w:val="en-IN"/>
        </w:rPr>
        <w:t xml:space="preserve"> consists of:</w:t>
      </w:r>
    </w:p>
    <w:p w14:paraId="2217D01E" w14:textId="36E35C78" w:rsidR="00D758DB" w:rsidRPr="00D758DB" w:rsidRDefault="00D758DB" w:rsidP="00D758DB">
      <w:pPr>
        <w:numPr>
          <w:ilvl w:val="0"/>
          <w:numId w:val="16"/>
        </w:numPr>
        <w:spacing w:before="100" w:beforeAutospacing="1" w:after="100" w:afterAutospacing="1"/>
        <w:rPr>
          <w:lang w:val="en-IN"/>
        </w:rPr>
      </w:pPr>
      <w:r w:rsidRPr="00D758DB">
        <w:rPr>
          <w:b/>
          <w:bCs/>
          <w:lang w:val="en-IN"/>
        </w:rPr>
        <w:t>Idle time</w:t>
      </w:r>
      <w:r w:rsidRPr="00D758DB">
        <w:rPr>
          <w:lang w:val="en-IN"/>
        </w:rPr>
        <w:t xml:space="preserve">: 6−0.05=5.956 - 0.05 </w:t>
      </w:r>
      <w:r>
        <w:rPr>
          <w:lang w:val="en-IN"/>
        </w:rPr>
        <w:t xml:space="preserve">= </w:t>
      </w:r>
      <w:r w:rsidRPr="00D758DB">
        <w:rPr>
          <w:lang w:val="en-IN"/>
        </w:rPr>
        <w:t>5.95 hours</w:t>
      </w:r>
    </w:p>
    <w:p w14:paraId="0697D7CF" w14:textId="2465E700" w:rsidR="00D758DB" w:rsidRPr="00D758DB" w:rsidRDefault="00D758DB" w:rsidP="00D758DB">
      <w:pPr>
        <w:numPr>
          <w:ilvl w:val="0"/>
          <w:numId w:val="16"/>
        </w:numPr>
        <w:spacing w:before="100" w:beforeAutospacing="1" w:after="100" w:afterAutospacing="1"/>
        <w:rPr>
          <w:lang w:val="en-IN"/>
        </w:rPr>
      </w:pPr>
      <w:r w:rsidRPr="00D758DB">
        <w:rPr>
          <w:b/>
          <w:bCs/>
          <w:lang w:val="en-IN"/>
        </w:rPr>
        <w:t>Current consumed in idle mode</w:t>
      </w:r>
      <w:r w:rsidRPr="00D758DB">
        <w:rPr>
          <w:lang w:val="en-IN"/>
        </w:rPr>
        <w:t>: 5.95×35</w:t>
      </w:r>
      <w:r>
        <w:rPr>
          <w:lang w:val="en-IN"/>
        </w:rPr>
        <w:t xml:space="preserve"> </w:t>
      </w:r>
      <w:r w:rsidRPr="00D758DB">
        <w:rPr>
          <w:lang w:val="en-IN"/>
        </w:rPr>
        <w:t>=</w:t>
      </w:r>
      <w:r>
        <w:rPr>
          <w:lang w:val="en-IN"/>
        </w:rPr>
        <w:t xml:space="preserve"> </w:t>
      </w:r>
      <w:r w:rsidRPr="00D758DB">
        <w:rPr>
          <w:lang w:val="en-IN"/>
        </w:rPr>
        <w:t xml:space="preserve">208.25 </w:t>
      </w:r>
      <w:proofErr w:type="spellStart"/>
      <w:r w:rsidRPr="00D758DB">
        <w:rPr>
          <w:lang w:val="en-IN"/>
        </w:rPr>
        <w:t>mAh</w:t>
      </w:r>
      <w:proofErr w:type="spellEnd"/>
    </w:p>
    <w:p w14:paraId="0A3EC990" w14:textId="578C28BC" w:rsidR="00D758DB" w:rsidRPr="00D758DB" w:rsidRDefault="00D758DB" w:rsidP="00D758DB">
      <w:pPr>
        <w:numPr>
          <w:ilvl w:val="0"/>
          <w:numId w:val="16"/>
        </w:numPr>
        <w:spacing w:before="100" w:beforeAutospacing="1" w:after="100" w:afterAutospacing="1"/>
        <w:rPr>
          <w:lang w:val="en-IN"/>
        </w:rPr>
      </w:pPr>
      <w:r w:rsidRPr="00D758DB">
        <w:rPr>
          <w:b/>
          <w:bCs/>
          <w:lang w:val="en-IN"/>
        </w:rPr>
        <w:t>Current consumed during a call</w:t>
      </w:r>
      <w:r w:rsidRPr="00D758DB">
        <w:rPr>
          <w:lang w:val="en-IN"/>
        </w:rPr>
        <w:t>: 0.05×250</w:t>
      </w:r>
      <w:r>
        <w:rPr>
          <w:lang w:val="en-IN"/>
        </w:rPr>
        <w:t xml:space="preserve"> </w:t>
      </w:r>
      <w:r w:rsidRPr="00D758DB">
        <w:rPr>
          <w:lang w:val="en-IN"/>
        </w:rPr>
        <w:t>=</w:t>
      </w:r>
      <w:r>
        <w:rPr>
          <w:lang w:val="en-IN"/>
        </w:rPr>
        <w:t xml:space="preserve"> 12</w:t>
      </w:r>
      <w:r w:rsidRPr="00D758DB">
        <w:rPr>
          <w:lang w:val="en-IN"/>
        </w:rPr>
        <w:t xml:space="preserve">.5 </w:t>
      </w:r>
      <w:proofErr w:type="spellStart"/>
      <w:r w:rsidRPr="00D758DB">
        <w:rPr>
          <w:lang w:val="en-IN"/>
        </w:rPr>
        <w:t>mAh</w:t>
      </w:r>
      <w:proofErr w:type="spellEnd"/>
    </w:p>
    <w:p w14:paraId="25C756FB" w14:textId="1FEC1551" w:rsidR="00D758DB" w:rsidRPr="00D758DB" w:rsidRDefault="00D758DB" w:rsidP="00D758DB">
      <w:pPr>
        <w:numPr>
          <w:ilvl w:val="0"/>
          <w:numId w:val="16"/>
        </w:numPr>
        <w:spacing w:before="100" w:beforeAutospacing="1" w:after="100" w:afterAutospacing="1"/>
        <w:rPr>
          <w:lang w:val="en-IN"/>
        </w:rPr>
      </w:pPr>
      <w:r w:rsidRPr="00D758DB">
        <w:rPr>
          <w:b/>
          <w:bCs/>
          <w:lang w:val="en-IN"/>
        </w:rPr>
        <w:t>Total consumption per 6-hour period</w:t>
      </w:r>
      <w:r w:rsidRPr="00D758DB">
        <w:rPr>
          <w:lang w:val="en-IN"/>
        </w:rPr>
        <w:t>: 208.25+12.5=</w:t>
      </w:r>
      <w:r>
        <w:rPr>
          <w:lang w:val="en-IN"/>
        </w:rPr>
        <w:t xml:space="preserve"> </w:t>
      </w:r>
      <w:r w:rsidRPr="00D758DB">
        <w:rPr>
          <w:lang w:val="en-IN"/>
        </w:rPr>
        <w:t xml:space="preserve">220.75 </w:t>
      </w:r>
      <w:proofErr w:type="spellStart"/>
      <w:r w:rsidRPr="00D758DB">
        <w:rPr>
          <w:lang w:val="en-IN"/>
        </w:rPr>
        <w:t>mAh</w:t>
      </w:r>
      <w:proofErr w:type="spellEnd"/>
    </w:p>
    <w:p w14:paraId="6B60A177" w14:textId="65E1A406" w:rsidR="00D758DB" w:rsidRPr="00D758DB" w:rsidRDefault="00D758DB" w:rsidP="00D758DB">
      <w:pPr>
        <w:numPr>
          <w:ilvl w:val="0"/>
          <w:numId w:val="16"/>
        </w:numPr>
        <w:spacing w:before="100" w:beforeAutospacing="1" w:after="100" w:afterAutospacing="1"/>
        <w:rPr>
          <w:lang w:val="en-IN"/>
        </w:rPr>
      </w:pPr>
      <w:r w:rsidRPr="00D758DB">
        <w:rPr>
          <w:b/>
          <w:bCs/>
          <w:lang w:val="en-IN"/>
        </w:rPr>
        <w:t>Total daily consumption (4 periods per day)</w:t>
      </w:r>
      <w:r w:rsidRPr="00D758DB">
        <w:rPr>
          <w:lang w:val="en-IN"/>
        </w:rPr>
        <w:t>: 4×220.75</w:t>
      </w:r>
      <w:r>
        <w:rPr>
          <w:lang w:val="en-IN"/>
        </w:rPr>
        <w:t xml:space="preserve"> </w:t>
      </w:r>
      <w:r w:rsidRPr="00D758DB">
        <w:rPr>
          <w:lang w:val="en-IN"/>
        </w:rPr>
        <w:t>=</w:t>
      </w:r>
      <w:r>
        <w:rPr>
          <w:lang w:val="en-IN"/>
        </w:rPr>
        <w:t xml:space="preserve"> </w:t>
      </w:r>
      <w:r w:rsidRPr="00D758DB">
        <w:rPr>
          <w:lang w:val="en-IN"/>
        </w:rPr>
        <w:t xml:space="preserve">883 </w:t>
      </w:r>
      <w:proofErr w:type="spellStart"/>
      <w:r w:rsidRPr="00D758DB">
        <w:rPr>
          <w:lang w:val="en-IN"/>
        </w:rPr>
        <w:t>mAh</w:t>
      </w:r>
      <w:proofErr w:type="spellEnd"/>
    </w:p>
    <w:p w14:paraId="751F3A9A" w14:textId="360D3D37" w:rsidR="00D758DB" w:rsidRDefault="00D758DB" w:rsidP="00D758DB">
      <w:pPr>
        <w:spacing w:before="100" w:beforeAutospacing="1" w:after="100" w:afterAutospacing="1"/>
        <w:ind w:left="720"/>
        <w:rPr>
          <w:lang w:val="en-IN"/>
        </w:rPr>
      </w:pPr>
      <w:r w:rsidRPr="00D758DB">
        <w:rPr>
          <w:lang w:val="en-IN"/>
        </w:rPr>
        <w:t>Battery life</w:t>
      </w:r>
      <w:r>
        <w:rPr>
          <w:lang w:val="en-IN"/>
        </w:rPr>
        <w:t xml:space="preserve"> = 1000 </w:t>
      </w:r>
      <w:proofErr w:type="spellStart"/>
      <w:r>
        <w:rPr>
          <w:lang w:val="en-IN"/>
        </w:rPr>
        <w:t>mAh</w:t>
      </w:r>
      <w:proofErr w:type="spellEnd"/>
      <w:r>
        <w:rPr>
          <w:lang w:val="en-IN"/>
        </w:rPr>
        <w:t xml:space="preserve"> / 883 ~= 1.13 days</w:t>
      </w:r>
    </w:p>
    <w:p w14:paraId="4D2364A8" w14:textId="34008627" w:rsidR="00D758DB" w:rsidRDefault="00D758DB" w:rsidP="00D758DB">
      <w:pPr>
        <w:spacing w:before="100" w:beforeAutospacing="1" w:after="100" w:afterAutospacing="1"/>
        <w:ind w:left="720"/>
      </w:pPr>
      <w:r w:rsidRPr="00D758DB">
        <w:t xml:space="preserve">So, the phone would last </w:t>
      </w:r>
      <w:r w:rsidRPr="00D758DB">
        <w:rPr>
          <w:b/>
          <w:bCs/>
        </w:rPr>
        <w:t>~1.13 days</w:t>
      </w:r>
      <w:r w:rsidRPr="00D758DB">
        <w:t xml:space="preserve"> before needing a recharge.</w:t>
      </w:r>
    </w:p>
    <w:p w14:paraId="0BD7E9F6" w14:textId="25D78EC0" w:rsidR="00D758DB" w:rsidRPr="00D758DB" w:rsidRDefault="00D758DB" w:rsidP="00D758DB">
      <w:pPr>
        <w:pStyle w:val="ListParagraph"/>
        <w:numPr>
          <w:ilvl w:val="2"/>
          <w:numId w:val="13"/>
        </w:numPr>
        <w:spacing w:before="100" w:beforeAutospacing="1" w:after="100" w:afterAutospacing="1"/>
        <w:ind w:left="426"/>
        <w:rPr>
          <w:lang w:val="en-IN"/>
        </w:rPr>
      </w:pPr>
      <w:r w:rsidRPr="00D758DB">
        <w:t>One 3-Minute Call Every Hour</w:t>
      </w:r>
    </w:p>
    <w:p w14:paraId="4CB405C7" w14:textId="77777777" w:rsidR="00D758DB" w:rsidRPr="00D758DB" w:rsidRDefault="00D758DB" w:rsidP="00D758DB">
      <w:pPr>
        <w:spacing w:before="100" w:beforeAutospacing="1" w:after="100" w:afterAutospacing="1"/>
        <w:ind w:left="426"/>
        <w:rPr>
          <w:lang w:val="en-IN"/>
        </w:rPr>
      </w:pPr>
      <w:r w:rsidRPr="00D758DB">
        <w:rPr>
          <w:lang w:val="en-IN"/>
        </w:rPr>
        <w:t xml:space="preserve">Each </w:t>
      </w:r>
      <w:r w:rsidRPr="00D758DB">
        <w:rPr>
          <w:b/>
          <w:bCs/>
          <w:lang w:val="en-IN"/>
        </w:rPr>
        <w:t>1-hour period</w:t>
      </w:r>
      <w:r w:rsidRPr="00D758DB">
        <w:rPr>
          <w:lang w:val="en-IN"/>
        </w:rPr>
        <w:t xml:space="preserve"> consists of:</w:t>
      </w:r>
    </w:p>
    <w:p w14:paraId="314E8BE5" w14:textId="364B47C1" w:rsidR="00D758DB" w:rsidRPr="00D758DB" w:rsidRDefault="00D758DB" w:rsidP="00D758DB">
      <w:pPr>
        <w:numPr>
          <w:ilvl w:val="0"/>
          <w:numId w:val="17"/>
        </w:numPr>
        <w:spacing w:before="100" w:beforeAutospacing="1" w:after="100" w:afterAutospacing="1"/>
        <w:rPr>
          <w:lang w:val="en-IN"/>
        </w:rPr>
      </w:pPr>
      <w:r w:rsidRPr="00D758DB">
        <w:rPr>
          <w:b/>
          <w:bCs/>
          <w:lang w:val="en-IN"/>
        </w:rPr>
        <w:t>Idle time</w:t>
      </w:r>
      <w:r w:rsidRPr="00D758DB">
        <w:rPr>
          <w:lang w:val="en-IN"/>
        </w:rPr>
        <w:t>: 1−0.05=0.951 - 0.05 = 0.95 hours</w:t>
      </w:r>
    </w:p>
    <w:p w14:paraId="2D59998C" w14:textId="4C14ECAF" w:rsidR="00D758DB" w:rsidRPr="00D758DB" w:rsidRDefault="00D758DB" w:rsidP="00D758DB">
      <w:pPr>
        <w:numPr>
          <w:ilvl w:val="0"/>
          <w:numId w:val="17"/>
        </w:numPr>
        <w:spacing w:before="100" w:beforeAutospacing="1" w:after="100" w:afterAutospacing="1"/>
        <w:rPr>
          <w:lang w:val="en-IN"/>
        </w:rPr>
      </w:pPr>
      <w:r w:rsidRPr="00D758DB">
        <w:rPr>
          <w:b/>
          <w:bCs/>
          <w:lang w:val="en-IN"/>
        </w:rPr>
        <w:t>Current consumed in idle mode</w:t>
      </w:r>
      <w:r w:rsidRPr="00D758DB">
        <w:rPr>
          <w:lang w:val="en-IN"/>
        </w:rPr>
        <w:t>: 0.95×35</w:t>
      </w:r>
      <w:r>
        <w:rPr>
          <w:lang w:val="en-IN"/>
        </w:rPr>
        <w:t xml:space="preserve"> </w:t>
      </w:r>
      <w:r w:rsidRPr="00D758DB">
        <w:rPr>
          <w:lang w:val="en-IN"/>
        </w:rPr>
        <w:t>=</w:t>
      </w:r>
      <w:r>
        <w:rPr>
          <w:lang w:val="en-IN"/>
        </w:rPr>
        <w:t xml:space="preserve"> </w:t>
      </w:r>
      <w:r w:rsidRPr="00D758DB">
        <w:rPr>
          <w:lang w:val="en-IN"/>
        </w:rPr>
        <w:t xml:space="preserve">33.25 </w:t>
      </w:r>
      <w:proofErr w:type="spellStart"/>
      <w:r w:rsidRPr="00D758DB">
        <w:rPr>
          <w:lang w:val="en-IN"/>
        </w:rPr>
        <w:t>mAh</w:t>
      </w:r>
      <w:proofErr w:type="spellEnd"/>
    </w:p>
    <w:p w14:paraId="61646307" w14:textId="0A50AA16" w:rsidR="00D758DB" w:rsidRPr="00D758DB" w:rsidRDefault="00D758DB" w:rsidP="00D758DB">
      <w:pPr>
        <w:numPr>
          <w:ilvl w:val="0"/>
          <w:numId w:val="17"/>
        </w:numPr>
        <w:spacing w:before="100" w:beforeAutospacing="1" w:after="100" w:afterAutospacing="1"/>
        <w:rPr>
          <w:lang w:val="en-IN"/>
        </w:rPr>
      </w:pPr>
      <w:r w:rsidRPr="00D758DB">
        <w:rPr>
          <w:b/>
          <w:bCs/>
          <w:lang w:val="en-IN"/>
        </w:rPr>
        <w:t>Current consumed during a call</w:t>
      </w:r>
      <w:r w:rsidRPr="00D758DB">
        <w:rPr>
          <w:lang w:val="en-IN"/>
        </w:rPr>
        <w:t>: 0.05×250=</w:t>
      </w:r>
      <w:r>
        <w:rPr>
          <w:lang w:val="en-IN"/>
        </w:rPr>
        <w:t xml:space="preserve"> </w:t>
      </w:r>
      <w:r w:rsidRPr="00D758DB">
        <w:rPr>
          <w:lang w:val="en-IN"/>
        </w:rPr>
        <w:t xml:space="preserve">12.5 </w:t>
      </w:r>
      <w:proofErr w:type="spellStart"/>
      <w:r w:rsidRPr="00D758DB">
        <w:rPr>
          <w:lang w:val="en-IN"/>
        </w:rPr>
        <w:t>mAh</w:t>
      </w:r>
      <w:proofErr w:type="spellEnd"/>
    </w:p>
    <w:p w14:paraId="6337F535" w14:textId="1E569443" w:rsidR="00D758DB" w:rsidRPr="00D758DB" w:rsidRDefault="00D758DB" w:rsidP="00D758DB">
      <w:pPr>
        <w:numPr>
          <w:ilvl w:val="0"/>
          <w:numId w:val="17"/>
        </w:numPr>
        <w:spacing w:before="100" w:beforeAutospacing="1" w:after="100" w:afterAutospacing="1"/>
        <w:rPr>
          <w:lang w:val="en-IN"/>
        </w:rPr>
      </w:pPr>
      <w:r w:rsidRPr="00D758DB">
        <w:rPr>
          <w:b/>
          <w:bCs/>
          <w:lang w:val="en-IN"/>
        </w:rPr>
        <w:t>Total consumption per hour</w:t>
      </w:r>
      <w:r w:rsidRPr="00D758DB">
        <w:rPr>
          <w:lang w:val="en-IN"/>
        </w:rPr>
        <w:t>: 33.25+12.5</w:t>
      </w:r>
      <w:r>
        <w:rPr>
          <w:lang w:val="en-IN"/>
        </w:rPr>
        <w:t xml:space="preserve"> </w:t>
      </w:r>
      <w:r w:rsidRPr="00D758DB">
        <w:rPr>
          <w:lang w:val="en-IN"/>
        </w:rPr>
        <w:t>=</w:t>
      </w:r>
      <w:r>
        <w:rPr>
          <w:lang w:val="en-IN"/>
        </w:rPr>
        <w:t xml:space="preserve"> </w:t>
      </w:r>
      <w:r w:rsidRPr="00D758DB">
        <w:rPr>
          <w:lang w:val="en-IN"/>
        </w:rPr>
        <w:t xml:space="preserve">45.75 </w:t>
      </w:r>
      <w:proofErr w:type="spellStart"/>
      <w:r w:rsidRPr="00D758DB">
        <w:rPr>
          <w:lang w:val="en-IN"/>
        </w:rPr>
        <w:t>mAh</w:t>
      </w:r>
      <w:proofErr w:type="spellEnd"/>
    </w:p>
    <w:p w14:paraId="74C6E125" w14:textId="5731E2F3" w:rsidR="00D758DB" w:rsidRPr="00D758DB" w:rsidRDefault="00D758DB" w:rsidP="00D758DB">
      <w:pPr>
        <w:numPr>
          <w:ilvl w:val="0"/>
          <w:numId w:val="17"/>
        </w:numPr>
        <w:spacing w:before="100" w:beforeAutospacing="1" w:after="100" w:afterAutospacing="1"/>
        <w:rPr>
          <w:lang w:val="en-IN"/>
        </w:rPr>
      </w:pPr>
      <w:r w:rsidRPr="00D758DB">
        <w:rPr>
          <w:b/>
          <w:bCs/>
          <w:lang w:val="en-IN"/>
        </w:rPr>
        <w:t>Total daily consumption (24 periods per day)</w:t>
      </w:r>
      <w:r w:rsidRPr="00D758DB">
        <w:rPr>
          <w:lang w:val="en-IN"/>
        </w:rPr>
        <w:t>: 24×45.75</w:t>
      </w:r>
      <w:r>
        <w:rPr>
          <w:lang w:val="en-IN"/>
        </w:rPr>
        <w:t xml:space="preserve"> </w:t>
      </w:r>
      <w:r w:rsidRPr="00D758DB">
        <w:rPr>
          <w:lang w:val="en-IN"/>
        </w:rPr>
        <w:t>=</w:t>
      </w:r>
      <w:r>
        <w:rPr>
          <w:lang w:val="en-IN"/>
        </w:rPr>
        <w:t xml:space="preserve"> </w:t>
      </w:r>
      <w:r w:rsidRPr="00D758DB">
        <w:rPr>
          <w:lang w:val="en-IN"/>
        </w:rPr>
        <w:t xml:space="preserve">1098 </w:t>
      </w:r>
      <w:proofErr w:type="spellStart"/>
      <w:r w:rsidRPr="00D758DB">
        <w:rPr>
          <w:lang w:val="en-IN"/>
        </w:rPr>
        <w:t>mAh</w:t>
      </w:r>
      <w:proofErr w:type="spellEnd"/>
    </w:p>
    <w:p w14:paraId="0CB8420E" w14:textId="568E54FB" w:rsidR="00D758DB" w:rsidRDefault="00D758DB" w:rsidP="00D758DB">
      <w:pPr>
        <w:spacing w:before="100" w:beforeAutospacing="1" w:after="100" w:afterAutospacing="1"/>
        <w:ind w:left="426"/>
        <w:rPr>
          <w:lang w:val="en-IN"/>
        </w:rPr>
      </w:pPr>
      <w:r w:rsidRPr="00D758DB">
        <w:rPr>
          <w:lang w:val="en-IN"/>
        </w:rPr>
        <w:t>Battery life</w:t>
      </w:r>
      <w:r>
        <w:rPr>
          <w:lang w:val="en-IN"/>
        </w:rPr>
        <w:t xml:space="preserve"> = 1000 </w:t>
      </w:r>
      <w:proofErr w:type="spellStart"/>
      <w:r>
        <w:rPr>
          <w:lang w:val="en-IN"/>
        </w:rPr>
        <w:t>mAh</w:t>
      </w:r>
      <w:proofErr w:type="spellEnd"/>
      <w:r>
        <w:rPr>
          <w:lang w:val="en-IN"/>
        </w:rPr>
        <w:t>/1098 ~= 0.91 days</w:t>
      </w:r>
    </w:p>
    <w:p w14:paraId="32C204F8" w14:textId="0BB2D0C5" w:rsidR="00D758DB" w:rsidRDefault="00D758DB" w:rsidP="00D758DB">
      <w:pPr>
        <w:spacing w:before="100" w:beforeAutospacing="1" w:after="100" w:afterAutospacing="1"/>
        <w:ind w:left="426"/>
      </w:pPr>
      <w:r w:rsidRPr="00D758DB">
        <w:t xml:space="preserve">So, the phone would last </w:t>
      </w:r>
      <w:r w:rsidRPr="00D758DB">
        <w:rPr>
          <w:b/>
          <w:bCs/>
        </w:rPr>
        <w:t>~0.91 days</w:t>
      </w:r>
      <w:r w:rsidRPr="00D758DB">
        <w:t xml:space="preserve"> (about 22 hours) before needing a recharge.</w:t>
      </w:r>
    </w:p>
    <w:p w14:paraId="26B3147B" w14:textId="4B6DBDB9" w:rsidR="00D758DB" w:rsidRPr="0040013C" w:rsidRDefault="0040013C" w:rsidP="00D758DB">
      <w:pPr>
        <w:pStyle w:val="ListParagraph"/>
        <w:numPr>
          <w:ilvl w:val="2"/>
          <w:numId w:val="13"/>
        </w:numPr>
        <w:spacing w:before="100" w:beforeAutospacing="1" w:after="100" w:afterAutospacing="1"/>
        <w:ind w:left="426"/>
        <w:rPr>
          <w:lang w:val="en-IN"/>
        </w:rPr>
      </w:pPr>
      <w:r w:rsidRPr="0040013C">
        <w:t>Maximum Talk Time</w:t>
      </w:r>
    </w:p>
    <w:p w14:paraId="6D884DC9" w14:textId="302AEF6D" w:rsidR="0040013C" w:rsidRPr="0040013C" w:rsidRDefault="0040013C" w:rsidP="0040013C">
      <w:pPr>
        <w:spacing w:before="100" w:beforeAutospacing="1" w:after="100" w:afterAutospacing="1"/>
        <w:ind w:left="426"/>
        <w:rPr>
          <w:lang w:val="en-IN"/>
        </w:rPr>
      </w:pPr>
      <w:r w:rsidRPr="0040013C">
        <w:t xml:space="preserve">To find the </w:t>
      </w:r>
      <w:r w:rsidRPr="0040013C">
        <w:rPr>
          <w:b/>
          <w:bCs/>
        </w:rPr>
        <w:t>maximum continuous talk time</w:t>
      </w:r>
      <w:r w:rsidRPr="0040013C">
        <w:t>, assume the phone is in call mode the entire time.</w:t>
      </w:r>
    </w:p>
    <w:p w14:paraId="76EBF148" w14:textId="12C01899" w:rsidR="00D758DB" w:rsidRDefault="0040013C" w:rsidP="00D758DB">
      <w:pPr>
        <w:spacing w:before="100" w:beforeAutospacing="1" w:after="100" w:afterAutospacing="1"/>
        <w:ind w:left="426"/>
        <w:rPr>
          <w:lang w:val="en-IN"/>
        </w:rPr>
      </w:pPr>
      <w:r>
        <w:rPr>
          <w:lang w:val="en-IN"/>
        </w:rPr>
        <w:tab/>
        <w:t xml:space="preserve">Batter Life = 1000 </w:t>
      </w:r>
      <w:proofErr w:type="spellStart"/>
      <w:r>
        <w:rPr>
          <w:lang w:val="en-IN"/>
        </w:rPr>
        <w:t>mAh</w:t>
      </w:r>
      <w:proofErr w:type="spellEnd"/>
      <w:r>
        <w:rPr>
          <w:lang w:val="en-IN"/>
        </w:rPr>
        <w:t xml:space="preserve"> / 250 mA = 4 hours</w:t>
      </w:r>
    </w:p>
    <w:p w14:paraId="3490D931" w14:textId="62BBE070" w:rsidR="0040013C" w:rsidRDefault="0040013C" w:rsidP="00D758DB">
      <w:pPr>
        <w:spacing w:before="100" w:beforeAutospacing="1" w:after="100" w:afterAutospacing="1"/>
        <w:ind w:left="426"/>
      </w:pPr>
      <w:r w:rsidRPr="0040013C">
        <w:t xml:space="preserve">So, the phone can sustain </w:t>
      </w:r>
      <w:r w:rsidRPr="0040013C">
        <w:rPr>
          <w:b/>
          <w:bCs/>
        </w:rPr>
        <w:t>a maximum of 4 hours of continuous talk time</w:t>
      </w:r>
      <w:r w:rsidRPr="0040013C">
        <w:t xml:space="preserve"> on a full charge.</w:t>
      </w:r>
    </w:p>
    <w:p w14:paraId="3FF3B05B" w14:textId="77777777" w:rsidR="0040013C" w:rsidRDefault="0040013C" w:rsidP="00D758DB">
      <w:pPr>
        <w:spacing w:before="100" w:beforeAutospacing="1" w:after="100" w:afterAutospacing="1"/>
        <w:ind w:left="426"/>
      </w:pPr>
    </w:p>
    <w:p w14:paraId="4FF1B6F2" w14:textId="77777777" w:rsidR="0040013C" w:rsidRDefault="0040013C" w:rsidP="00D758DB">
      <w:pPr>
        <w:spacing w:before="100" w:beforeAutospacing="1" w:after="100" w:afterAutospacing="1"/>
        <w:ind w:left="426"/>
      </w:pPr>
    </w:p>
    <w:p w14:paraId="46C33751" w14:textId="77777777" w:rsidR="0040013C" w:rsidRDefault="0040013C" w:rsidP="00D758DB">
      <w:pPr>
        <w:spacing w:before="100" w:beforeAutospacing="1" w:after="100" w:afterAutospacing="1"/>
        <w:ind w:left="426"/>
      </w:pPr>
    </w:p>
    <w:p w14:paraId="6071DC2F" w14:textId="77777777" w:rsidR="0040013C" w:rsidRDefault="0040013C" w:rsidP="00D758DB">
      <w:pPr>
        <w:spacing w:before="100" w:beforeAutospacing="1" w:after="100" w:afterAutospacing="1"/>
        <w:ind w:left="426"/>
      </w:pPr>
    </w:p>
    <w:p w14:paraId="54E7D217" w14:textId="77777777" w:rsidR="0040013C" w:rsidRDefault="0040013C" w:rsidP="00D758DB">
      <w:pPr>
        <w:spacing w:before="100" w:beforeAutospacing="1" w:after="100" w:afterAutospacing="1"/>
        <w:ind w:left="426"/>
      </w:pPr>
    </w:p>
    <w:p w14:paraId="58DD1344" w14:textId="77777777" w:rsidR="0040013C" w:rsidRDefault="0040013C" w:rsidP="00D758DB">
      <w:pPr>
        <w:spacing w:before="100" w:beforeAutospacing="1" w:after="100" w:afterAutospacing="1"/>
        <w:ind w:left="426"/>
      </w:pPr>
    </w:p>
    <w:p w14:paraId="0A771210" w14:textId="77777777" w:rsidR="0040013C" w:rsidRDefault="0040013C" w:rsidP="00D758DB">
      <w:pPr>
        <w:spacing w:before="100" w:beforeAutospacing="1" w:after="100" w:afterAutospacing="1"/>
        <w:ind w:left="426"/>
      </w:pPr>
    </w:p>
    <w:p w14:paraId="4DF5B8CC" w14:textId="173A3A4B" w:rsidR="0040013C" w:rsidRPr="0040013C" w:rsidRDefault="0040013C" w:rsidP="0040013C">
      <w:pPr>
        <w:pStyle w:val="ListParagraph"/>
        <w:numPr>
          <w:ilvl w:val="0"/>
          <w:numId w:val="10"/>
        </w:numPr>
        <w:spacing w:before="100" w:beforeAutospacing="1" w:after="100" w:afterAutospacing="1"/>
        <w:ind w:left="-851"/>
        <w:rPr>
          <w:sz w:val="28"/>
          <w:szCs w:val="28"/>
          <w:lang w:val="en-IN"/>
        </w:rPr>
      </w:pPr>
      <w:r w:rsidRPr="0040013C">
        <w:rPr>
          <w:sz w:val="28"/>
          <w:szCs w:val="28"/>
        </w:rPr>
        <w:lastRenderedPageBreak/>
        <w:t>Discuss the similarities and differences between a conventional cellular radio system and a space-based (satellite) cellular radio system. What are the advantages and disadvantages of each system? Which system could support a larger number of users for a given frequency allocation? Why? How would this impact the cost of service for each subscriber?</w:t>
      </w:r>
    </w:p>
    <w:p w14:paraId="4D519B2F" w14:textId="77777777" w:rsidR="0040013C" w:rsidRPr="0040013C" w:rsidRDefault="0040013C" w:rsidP="0040013C">
      <w:pPr>
        <w:spacing w:before="100" w:beforeAutospacing="1" w:after="100" w:afterAutospacing="1"/>
        <w:rPr>
          <w:b/>
          <w:bCs/>
          <w:sz w:val="24"/>
          <w:szCs w:val="24"/>
          <w:lang w:val="en-IN"/>
        </w:rPr>
      </w:pPr>
      <w:r w:rsidRPr="0040013C">
        <w:rPr>
          <w:b/>
          <w:bCs/>
          <w:sz w:val="24"/>
          <w:szCs w:val="24"/>
          <w:lang w:val="en-IN"/>
        </w:rPr>
        <w:t>Comparison of Conventional Cellular and Satellite Cellular Radio Systems</w:t>
      </w:r>
    </w:p>
    <w:p w14:paraId="7D61E50C" w14:textId="3B4A2199" w:rsidR="0040013C" w:rsidRPr="0040013C" w:rsidRDefault="0040013C" w:rsidP="0040013C">
      <w:pPr>
        <w:spacing w:before="100" w:beforeAutospacing="1" w:after="100" w:afterAutospacing="1"/>
        <w:rPr>
          <w:sz w:val="24"/>
          <w:szCs w:val="24"/>
          <w:lang w:val="en-IN"/>
        </w:rPr>
      </w:pPr>
      <w:r w:rsidRPr="0040013C">
        <w:rPr>
          <w:sz w:val="24"/>
          <w:szCs w:val="24"/>
          <w:lang w:val="en-IN"/>
        </w:rPr>
        <w:t xml:space="preserve">Cellular communication can be categorized into </w:t>
      </w:r>
      <w:r w:rsidRPr="0040013C">
        <w:rPr>
          <w:b/>
          <w:bCs/>
          <w:sz w:val="24"/>
          <w:szCs w:val="24"/>
          <w:lang w:val="en-IN"/>
        </w:rPr>
        <w:t>conventional terrestrial cellular networks</w:t>
      </w:r>
      <w:r w:rsidRPr="0040013C">
        <w:rPr>
          <w:sz w:val="24"/>
          <w:szCs w:val="24"/>
          <w:lang w:val="en-IN"/>
        </w:rPr>
        <w:t xml:space="preserve"> and </w:t>
      </w:r>
      <w:r w:rsidRPr="0040013C">
        <w:rPr>
          <w:b/>
          <w:bCs/>
          <w:sz w:val="24"/>
          <w:szCs w:val="24"/>
          <w:lang w:val="en-IN"/>
        </w:rPr>
        <w:t>space-based (satellite) cellular networks</w:t>
      </w:r>
      <w:r w:rsidRPr="0040013C">
        <w:rPr>
          <w:sz w:val="24"/>
          <w:szCs w:val="24"/>
          <w:lang w:val="en-IN"/>
        </w:rPr>
        <w:t>. Both systems provide mobile communication services, but they differ in infrastructure, coverage, capacity, and cost.</w:t>
      </w:r>
    </w:p>
    <w:p w14:paraId="2F9CFD43" w14:textId="77777777" w:rsidR="0040013C" w:rsidRPr="0040013C" w:rsidRDefault="0040013C" w:rsidP="0040013C">
      <w:pPr>
        <w:spacing w:before="100" w:beforeAutospacing="1" w:after="100" w:afterAutospacing="1"/>
        <w:rPr>
          <w:b/>
          <w:bCs/>
          <w:sz w:val="24"/>
          <w:szCs w:val="24"/>
          <w:lang w:val="en-IN"/>
        </w:rPr>
      </w:pPr>
      <w:r w:rsidRPr="0040013C">
        <w:rPr>
          <w:b/>
          <w:bCs/>
          <w:sz w:val="24"/>
          <w:szCs w:val="24"/>
          <w:lang w:val="en-IN"/>
        </w:rPr>
        <w:t>Similarities:</w:t>
      </w:r>
    </w:p>
    <w:p w14:paraId="34ACCF94" w14:textId="77777777" w:rsidR="0040013C" w:rsidRPr="0040013C" w:rsidRDefault="0040013C" w:rsidP="0040013C">
      <w:pPr>
        <w:numPr>
          <w:ilvl w:val="0"/>
          <w:numId w:val="18"/>
        </w:numPr>
        <w:spacing w:before="100" w:beforeAutospacing="1" w:after="100" w:afterAutospacing="1"/>
        <w:rPr>
          <w:sz w:val="24"/>
          <w:szCs w:val="24"/>
          <w:lang w:val="en-IN"/>
        </w:rPr>
      </w:pPr>
      <w:r w:rsidRPr="0040013C">
        <w:rPr>
          <w:b/>
          <w:bCs/>
          <w:sz w:val="24"/>
          <w:szCs w:val="24"/>
          <w:lang w:val="en-IN"/>
        </w:rPr>
        <w:t>Basic Functionality:</w:t>
      </w:r>
    </w:p>
    <w:p w14:paraId="64A42B3E" w14:textId="77777777" w:rsidR="0040013C" w:rsidRPr="0040013C" w:rsidRDefault="0040013C" w:rsidP="0040013C">
      <w:pPr>
        <w:numPr>
          <w:ilvl w:val="1"/>
          <w:numId w:val="18"/>
        </w:numPr>
        <w:spacing w:before="100" w:beforeAutospacing="1" w:after="100" w:afterAutospacing="1"/>
        <w:rPr>
          <w:sz w:val="24"/>
          <w:szCs w:val="24"/>
          <w:lang w:val="en-IN"/>
        </w:rPr>
      </w:pPr>
      <w:r w:rsidRPr="0040013C">
        <w:rPr>
          <w:sz w:val="24"/>
          <w:szCs w:val="24"/>
          <w:lang w:val="en-IN"/>
        </w:rPr>
        <w:t>Both systems provide voice, data, and messaging services to mobile users.</w:t>
      </w:r>
    </w:p>
    <w:p w14:paraId="091BD87F" w14:textId="77777777" w:rsidR="0040013C" w:rsidRPr="0040013C" w:rsidRDefault="0040013C" w:rsidP="0040013C">
      <w:pPr>
        <w:numPr>
          <w:ilvl w:val="1"/>
          <w:numId w:val="18"/>
        </w:numPr>
        <w:spacing w:before="100" w:beforeAutospacing="1" w:after="100" w:afterAutospacing="1"/>
        <w:rPr>
          <w:sz w:val="24"/>
          <w:szCs w:val="24"/>
          <w:lang w:val="en-IN"/>
        </w:rPr>
      </w:pPr>
      <w:r w:rsidRPr="0040013C">
        <w:rPr>
          <w:sz w:val="24"/>
          <w:szCs w:val="24"/>
          <w:lang w:val="en-IN"/>
        </w:rPr>
        <w:t>Both use radio frequency (RF) communication to transmit signals between user devices and base stations (cell towers or satellites).</w:t>
      </w:r>
    </w:p>
    <w:p w14:paraId="0C4D33FE" w14:textId="77777777" w:rsidR="0040013C" w:rsidRPr="0040013C" w:rsidRDefault="0040013C" w:rsidP="0040013C">
      <w:pPr>
        <w:numPr>
          <w:ilvl w:val="0"/>
          <w:numId w:val="18"/>
        </w:numPr>
        <w:spacing w:before="100" w:beforeAutospacing="1" w:after="100" w:afterAutospacing="1"/>
        <w:rPr>
          <w:sz w:val="24"/>
          <w:szCs w:val="24"/>
          <w:lang w:val="en-IN"/>
        </w:rPr>
      </w:pPr>
      <w:r w:rsidRPr="0040013C">
        <w:rPr>
          <w:b/>
          <w:bCs/>
          <w:sz w:val="24"/>
          <w:szCs w:val="24"/>
          <w:lang w:val="en-IN"/>
        </w:rPr>
        <w:t>Frequency Reuse:</w:t>
      </w:r>
    </w:p>
    <w:p w14:paraId="08D03F10" w14:textId="77777777" w:rsidR="0040013C" w:rsidRPr="0040013C" w:rsidRDefault="0040013C" w:rsidP="0040013C">
      <w:pPr>
        <w:numPr>
          <w:ilvl w:val="1"/>
          <w:numId w:val="18"/>
        </w:numPr>
        <w:spacing w:before="100" w:beforeAutospacing="1" w:after="100" w:afterAutospacing="1"/>
        <w:rPr>
          <w:sz w:val="24"/>
          <w:szCs w:val="24"/>
          <w:lang w:val="en-IN"/>
        </w:rPr>
      </w:pPr>
      <w:r w:rsidRPr="0040013C">
        <w:rPr>
          <w:sz w:val="24"/>
          <w:szCs w:val="24"/>
          <w:lang w:val="en-IN"/>
        </w:rPr>
        <w:t>Both employ frequency reuse techniques to maximize spectrum efficiency and reduce interference.</w:t>
      </w:r>
    </w:p>
    <w:p w14:paraId="38100D99" w14:textId="77777777" w:rsidR="0040013C" w:rsidRPr="0040013C" w:rsidRDefault="0040013C" w:rsidP="0040013C">
      <w:pPr>
        <w:numPr>
          <w:ilvl w:val="0"/>
          <w:numId w:val="18"/>
        </w:numPr>
        <w:spacing w:before="100" w:beforeAutospacing="1" w:after="100" w:afterAutospacing="1"/>
        <w:rPr>
          <w:sz w:val="24"/>
          <w:szCs w:val="24"/>
          <w:lang w:val="en-IN"/>
        </w:rPr>
      </w:pPr>
      <w:r w:rsidRPr="0040013C">
        <w:rPr>
          <w:b/>
          <w:bCs/>
          <w:sz w:val="24"/>
          <w:szCs w:val="24"/>
          <w:lang w:val="en-IN"/>
        </w:rPr>
        <w:t>Handoff Mechanism:</w:t>
      </w:r>
    </w:p>
    <w:p w14:paraId="5AE676AE" w14:textId="77777777" w:rsidR="0040013C" w:rsidRPr="0040013C" w:rsidRDefault="0040013C" w:rsidP="0040013C">
      <w:pPr>
        <w:numPr>
          <w:ilvl w:val="1"/>
          <w:numId w:val="18"/>
        </w:numPr>
        <w:spacing w:before="100" w:beforeAutospacing="1" w:after="100" w:afterAutospacing="1"/>
        <w:rPr>
          <w:sz w:val="24"/>
          <w:szCs w:val="24"/>
          <w:lang w:val="en-IN"/>
        </w:rPr>
      </w:pPr>
      <w:r w:rsidRPr="0040013C">
        <w:rPr>
          <w:sz w:val="24"/>
          <w:szCs w:val="24"/>
          <w:lang w:val="en-IN"/>
        </w:rPr>
        <w:t>In both systems, handoff (handover) occurs when a user moves between different coverage areas to maintain a continuous connection.</w:t>
      </w:r>
    </w:p>
    <w:p w14:paraId="5663D1B8" w14:textId="77777777" w:rsidR="0040013C" w:rsidRPr="0040013C" w:rsidRDefault="0040013C" w:rsidP="0040013C">
      <w:pPr>
        <w:numPr>
          <w:ilvl w:val="0"/>
          <w:numId w:val="18"/>
        </w:numPr>
        <w:spacing w:before="100" w:beforeAutospacing="1" w:after="100" w:afterAutospacing="1"/>
        <w:rPr>
          <w:sz w:val="24"/>
          <w:szCs w:val="24"/>
          <w:lang w:val="en-IN"/>
        </w:rPr>
      </w:pPr>
      <w:r w:rsidRPr="0040013C">
        <w:rPr>
          <w:b/>
          <w:bCs/>
          <w:sz w:val="24"/>
          <w:szCs w:val="24"/>
          <w:lang w:val="en-IN"/>
        </w:rPr>
        <w:t>Multiple Access Techniques:</w:t>
      </w:r>
    </w:p>
    <w:p w14:paraId="4E7157E2" w14:textId="77777777" w:rsidR="0040013C" w:rsidRDefault="0040013C" w:rsidP="0040013C">
      <w:pPr>
        <w:numPr>
          <w:ilvl w:val="1"/>
          <w:numId w:val="18"/>
        </w:numPr>
        <w:spacing w:before="100" w:beforeAutospacing="1" w:after="100" w:afterAutospacing="1"/>
        <w:rPr>
          <w:sz w:val="24"/>
          <w:szCs w:val="24"/>
          <w:lang w:val="en-IN"/>
        </w:rPr>
      </w:pPr>
      <w:r w:rsidRPr="0040013C">
        <w:rPr>
          <w:sz w:val="24"/>
          <w:szCs w:val="24"/>
          <w:lang w:val="en-IN"/>
        </w:rPr>
        <w:t xml:space="preserve">Both systems use multiple access technologies such as </w:t>
      </w:r>
      <w:r w:rsidRPr="0040013C">
        <w:rPr>
          <w:b/>
          <w:bCs/>
          <w:sz w:val="24"/>
          <w:szCs w:val="24"/>
          <w:lang w:val="en-IN"/>
        </w:rPr>
        <w:t>FDMA, TDMA, CDMA, and OFDMA</w:t>
      </w:r>
      <w:r w:rsidRPr="0040013C">
        <w:rPr>
          <w:sz w:val="24"/>
          <w:szCs w:val="24"/>
          <w:lang w:val="en-IN"/>
        </w:rPr>
        <w:t xml:space="preserve"> to allow multiple users to share the available frequency spectrum efficiently.</w:t>
      </w:r>
    </w:p>
    <w:tbl>
      <w:tblPr>
        <w:tblStyle w:val="TableGrid"/>
        <w:tblW w:w="0" w:type="auto"/>
        <w:tblLook w:val="04A0" w:firstRow="1" w:lastRow="0" w:firstColumn="1" w:lastColumn="0" w:noHBand="0" w:noVBand="1"/>
      </w:tblPr>
      <w:tblGrid>
        <w:gridCol w:w="2872"/>
        <w:gridCol w:w="2874"/>
        <w:gridCol w:w="2884"/>
      </w:tblGrid>
      <w:tr w:rsidR="0040013C" w14:paraId="636BD12D" w14:textId="77777777" w:rsidTr="0040013C">
        <w:trPr>
          <w:trHeight w:val="707"/>
        </w:trPr>
        <w:tc>
          <w:tcPr>
            <w:tcW w:w="2948" w:type="dxa"/>
          </w:tcPr>
          <w:p w14:paraId="006731A1" w14:textId="173B5CAE" w:rsidR="0040013C" w:rsidRDefault="0040013C" w:rsidP="0040013C">
            <w:pPr>
              <w:spacing w:before="100" w:beforeAutospacing="1" w:after="100" w:afterAutospacing="1"/>
              <w:rPr>
                <w:sz w:val="24"/>
                <w:szCs w:val="24"/>
                <w:lang w:val="en-IN"/>
              </w:rPr>
            </w:pPr>
            <w:r w:rsidRPr="0040013C">
              <w:rPr>
                <w:sz w:val="24"/>
                <w:szCs w:val="24"/>
              </w:rPr>
              <w:t>Feature</w:t>
            </w:r>
          </w:p>
        </w:tc>
        <w:tc>
          <w:tcPr>
            <w:tcW w:w="2948" w:type="dxa"/>
          </w:tcPr>
          <w:p w14:paraId="11E7A5C3" w14:textId="3E0B0D73" w:rsidR="0040013C" w:rsidRDefault="0040013C" w:rsidP="0040013C">
            <w:pPr>
              <w:spacing w:before="100" w:beforeAutospacing="1" w:after="100" w:afterAutospacing="1"/>
              <w:rPr>
                <w:sz w:val="24"/>
                <w:szCs w:val="24"/>
                <w:lang w:val="en-IN"/>
              </w:rPr>
            </w:pPr>
            <w:r w:rsidRPr="0040013C">
              <w:rPr>
                <w:sz w:val="24"/>
                <w:szCs w:val="24"/>
              </w:rPr>
              <w:t>Conventional Cellular System</w:t>
            </w:r>
          </w:p>
        </w:tc>
        <w:tc>
          <w:tcPr>
            <w:tcW w:w="2948" w:type="dxa"/>
          </w:tcPr>
          <w:p w14:paraId="7ECEED20" w14:textId="25A8550D" w:rsidR="0040013C" w:rsidRDefault="0040013C" w:rsidP="0040013C">
            <w:pPr>
              <w:spacing w:before="100" w:beforeAutospacing="1" w:after="100" w:afterAutospacing="1"/>
              <w:rPr>
                <w:sz w:val="24"/>
                <w:szCs w:val="24"/>
                <w:lang w:val="en-IN"/>
              </w:rPr>
            </w:pPr>
            <w:r w:rsidRPr="0040013C">
              <w:rPr>
                <w:sz w:val="24"/>
                <w:szCs w:val="24"/>
              </w:rPr>
              <w:t>Space-Based Cellular System</w:t>
            </w:r>
          </w:p>
        </w:tc>
      </w:tr>
      <w:tr w:rsidR="0040013C" w14:paraId="2F89DF62" w14:textId="77777777" w:rsidTr="0040013C">
        <w:trPr>
          <w:trHeight w:val="346"/>
        </w:trPr>
        <w:tc>
          <w:tcPr>
            <w:tcW w:w="2948" w:type="dxa"/>
          </w:tcPr>
          <w:p w14:paraId="3A44949F" w14:textId="079D4C22" w:rsidR="0040013C" w:rsidRDefault="0040013C" w:rsidP="0040013C">
            <w:pPr>
              <w:spacing w:before="100" w:beforeAutospacing="1" w:after="100" w:afterAutospacing="1"/>
              <w:rPr>
                <w:sz w:val="24"/>
                <w:szCs w:val="24"/>
                <w:lang w:val="en-IN"/>
              </w:rPr>
            </w:pPr>
            <w:r w:rsidRPr="0040013C">
              <w:rPr>
                <w:sz w:val="24"/>
                <w:szCs w:val="24"/>
              </w:rPr>
              <w:t>Infrastructure</w:t>
            </w:r>
          </w:p>
        </w:tc>
        <w:tc>
          <w:tcPr>
            <w:tcW w:w="2948" w:type="dxa"/>
          </w:tcPr>
          <w:p w14:paraId="74067977" w14:textId="2CDBE924" w:rsidR="0040013C" w:rsidRDefault="0040013C" w:rsidP="0040013C">
            <w:pPr>
              <w:spacing w:before="100" w:beforeAutospacing="1" w:after="100" w:afterAutospacing="1"/>
              <w:rPr>
                <w:sz w:val="24"/>
                <w:szCs w:val="24"/>
                <w:lang w:val="en-IN"/>
              </w:rPr>
            </w:pPr>
            <w:r w:rsidRPr="0040013C">
              <w:rPr>
                <w:sz w:val="24"/>
                <w:szCs w:val="24"/>
              </w:rPr>
              <w:t>Uses land-based cell towers spaced in a hexagonal pattern.</w:t>
            </w:r>
          </w:p>
        </w:tc>
        <w:tc>
          <w:tcPr>
            <w:tcW w:w="2948" w:type="dxa"/>
          </w:tcPr>
          <w:p w14:paraId="376EC50A" w14:textId="38A72BDD" w:rsidR="0040013C" w:rsidRDefault="0040013C" w:rsidP="0040013C">
            <w:pPr>
              <w:spacing w:before="100" w:beforeAutospacing="1" w:after="100" w:afterAutospacing="1"/>
              <w:rPr>
                <w:sz w:val="24"/>
                <w:szCs w:val="24"/>
                <w:lang w:val="en-IN"/>
              </w:rPr>
            </w:pPr>
            <w:r w:rsidRPr="0040013C">
              <w:rPr>
                <w:sz w:val="24"/>
                <w:szCs w:val="24"/>
              </w:rPr>
              <w:t>Uses satellites orbiting the Earth as base stations.</w:t>
            </w:r>
          </w:p>
        </w:tc>
      </w:tr>
      <w:tr w:rsidR="0040013C" w14:paraId="7BE6E7DE" w14:textId="77777777" w:rsidTr="0040013C">
        <w:trPr>
          <w:trHeight w:val="346"/>
        </w:trPr>
        <w:tc>
          <w:tcPr>
            <w:tcW w:w="2948" w:type="dxa"/>
          </w:tcPr>
          <w:p w14:paraId="574B88C5" w14:textId="299B4C95" w:rsidR="0040013C" w:rsidRDefault="0040013C" w:rsidP="0040013C">
            <w:pPr>
              <w:spacing w:before="100" w:beforeAutospacing="1" w:after="100" w:afterAutospacing="1"/>
              <w:rPr>
                <w:sz w:val="24"/>
                <w:szCs w:val="24"/>
                <w:lang w:val="en-IN"/>
              </w:rPr>
            </w:pPr>
            <w:r w:rsidRPr="0040013C">
              <w:rPr>
                <w:sz w:val="24"/>
                <w:szCs w:val="24"/>
              </w:rPr>
              <w:t>Coverage</w:t>
            </w:r>
          </w:p>
        </w:tc>
        <w:tc>
          <w:tcPr>
            <w:tcW w:w="2948" w:type="dxa"/>
          </w:tcPr>
          <w:p w14:paraId="07CAC310" w14:textId="1A7D3EAE" w:rsidR="0040013C" w:rsidRDefault="0040013C" w:rsidP="0040013C">
            <w:pPr>
              <w:spacing w:before="100" w:beforeAutospacing="1" w:after="100" w:afterAutospacing="1"/>
              <w:rPr>
                <w:sz w:val="24"/>
                <w:szCs w:val="24"/>
                <w:lang w:val="en-IN"/>
              </w:rPr>
            </w:pPr>
            <w:r w:rsidRPr="0040013C">
              <w:rPr>
                <w:sz w:val="24"/>
                <w:szCs w:val="24"/>
              </w:rPr>
              <w:t>Limited to terrestrial areas where cell towers exist.</w:t>
            </w:r>
          </w:p>
        </w:tc>
        <w:tc>
          <w:tcPr>
            <w:tcW w:w="2948" w:type="dxa"/>
          </w:tcPr>
          <w:p w14:paraId="08A9F9F5" w14:textId="05308624" w:rsidR="0040013C" w:rsidRDefault="0040013C" w:rsidP="0040013C">
            <w:pPr>
              <w:spacing w:before="100" w:beforeAutospacing="1" w:after="100" w:afterAutospacing="1"/>
              <w:rPr>
                <w:sz w:val="24"/>
                <w:szCs w:val="24"/>
                <w:lang w:val="en-IN"/>
              </w:rPr>
            </w:pPr>
            <w:r w:rsidRPr="0040013C">
              <w:rPr>
                <w:sz w:val="24"/>
                <w:szCs w:val="24"/>
              </w:rPr>
              <w:t>Provides global coverage, including remote areas and oceans.</w:t>
            </w:r>
          </w:p>
        </w:tc>
      </w:tr>
      <w:tr w:rsidR="0040013C" w14:paraId="23864C60" w14:textId="77777777" w:rsidTr="0040013C">
        <w:trPr>
          <w:trHeight w:val="361"/>
        </w:trPr>
        <w:tc>
          <w:tcPr>
            <w:tcW w:w="2948" w:type="dxa"/>
          </w:tcPr>
          <w:p w14:paraId="645A34DE" w14:textId="7423011D" w:rsidR="0040013C" w:rsidRDefault="0040013C" w:rsidP="0040013C">
            <w:pPr>
              <w:spacing w:before="100" w:beforeAutospacing="1" w:after="100" w:afterAutospacing="1"/>
              <w:rPr>
                <w:sz w:val="24"/>
                <w:szCs w:val="24"/>
                <w:lang w:val="en-IN"/>
              </w:rPr>
            </w:pPr>
            <w:r w:rsidRPr="0040013C">
              <w:rPr>
                <w:sz w:val="24"/>
                <w:szCs w:val="24"/>
              </w:rPr>
              <w:t>Signal Propagation</w:t>
            </w:r>
          </w:p>
        </w:tc>
        <w:tc>
          <w:tcPr>
            <w:tcW w:w="2948" w:type="dxa"/>
          </w:tcPr>
          <w:p w14:paraId="73AB2759" w14:textId="65B985DE" w:rsidR="0040013C" w:rsidRDefault="0040013C" w:rsidP="0040013C">
            <w:pPr>
              <w:spacing w:before="100" w:beforeAutospacing="1" w:after="100" w:afterAutospacing="1"/>
              <w:rPr>
                <w:sz w:val="24"/>
                <w:szCs w:val="24"/>
                <w:lang w:val="en-IN"/>
              </w:rPr>
            </w:pPr>
            <w:r w:rsidRPr="0040013C">
              <w:rPr>
                <w:sz w:val="24"/>
                <w:szCs w:val="24"/>
              </w:rPr>
              <w:t>Shorter distances (1–50 km per cell).</w:t>
            </w:r>
          </w:p>
        </w:tc>
        <w:tc>
          <w:tcPr>
            <w:tcW w:w="2948" w:type="dxa"/>
          </w:tcPr>
          <w:p w14:paraId="08118775" w14:textId="7A38A05B" w:rsidR="0040013C" w:rsidRDefault="0040013C" w:rsidP="0040013C">
            <w:pPr>
              <w:spacing w:before="100" w:beforeAutospacing="1" w:after="100" w:afterAutospacing="1"/>
              <w:rPr>
                <w:sz w:val="24"/>
                <w:szCs w:val="24"/>
                <w:lang w:val="en-IN"/>
              </w:rPr>
            </w:pPr>
            <w:r w:rsidRPr="0040013C">
              <w:rPr>
                <w:sz w:val="24"/>
                <w:szCs w:val="24"/>
              </w:rPr>
              <w:t>Long distances (hundreds to thousands of kilometers).</w:t>
            </w:r>
          </w:p>
        </w:tc>
      </w:tr>
      <w:tr w:rsidR="0040013C" w14:paraId="69A2B10D" w14:textId="77777777" w:rsidTr="0040013C">
        <w:trPr>
          <w:trHeight w:val="346"/>
        </w:trPr>
        <w:tc>
          <w:tcPr>
            <w:tcW w:w="2948" w:type="dxa"/>
          </w:tcPr>
          <w:p w14:paraId="722CD38B" w14:textId="11D3C4B4" w:rsidR="0040013C" w:rsidRDefault="0040013C" w:rsidP="0040013C">
            <w:pPr>
              <w:spacing w:before="100" w:beforeAutospacing="1" w:after="100" w:afterAutospacing="1"/>
              <w:rPr>
                <w:sz w:val="24"/>
                <w:szCs w:val="24"/>
                <w:lang w:val="en-IN"/>
              </w:rPr>
            </w:pPr>
            <w:r w:rsidRPr="0040013C">
              <w:rPr>
                <w:sz w:val="24"/>
                <w:szCs w:val="24"/>
              </w:rPr>
              <w:t>Latency</w:t>
            </w:r>
          </w:p>
        </w:tc>
        <w:tc>
          <w:tcPr>
            <w:tcW w:w="2948" w:type="dxa"/>
          </w:tcPr>
          <w:p w14:paraId="3CBC5F14" w14:textId="62DA11E0" w:rsidR="0040013C" w:rsidRDefault="0040013C" w:rsidP="0040013C">
            <w:pPr>
              <w:spacing w:before="100" w:beforeAutospacing="1" w:after="100" w:afterAutospacing="1"/>
              <w:rPr>
                <w:sz w:val="24"/>
                <w:szCs w:val="24"/>
                <w:lang w:val="en-IN"/>
              </w:rPr>
            </w:pPr>
            <w:r w:rsidRPr="0040013C">
              <w:rPr>
                <w:sz w:val="24"/>
                <w:szCs w:val="24"/>
              </w:rPr>
              <w:t>Low latency due to shorter propagation distance.</w:t>
            </w:r>
          </w:p>
        </w:tc>
        <w:tc>
          <w:tcPr>
            <w:tcW w:w="2948" w:type="dxa"/>
          </w:tcPr>
          <w:p w14:paraId="2198452E" w14:textId="2030792C" w:rsidR="0040013C" w:rsidRDefault="0040013C" w:rsidP="0040013C">
            <w:pPr>
              <w:spacing w:before="100" w:beforeAutospacing="1" w:after="100" w:afterAutospacing="1"/>
              <w:rPr>
                <w:sz w:val="24"/>
                <w:szCs w:val="24"/>
                <w:lang w:val="en-IN"/>
              </w:rPr>
            </w:pPr>
            <w:r w:rsidRPr="0040013C">
              <w:rPr>
                <w:sz w:val="24"/>
                <w:szCs w:val="24"/>
              </w:rPr>
              <w:t>Higher latency due to longer signal travel time.</w:t>
            </w:r>
          </w:p>
        </w:tc>
      </w:tr>
      <w:tr w:rsidR="0040013C" w14:paraId="462B14A1" w14:textId="77777777" w:rsidTr="0040013C">
        <w:trPr>
          <w:trHeight w:val="346"/>
        </w:trPr>
        <w:tc>
          <w:tcPr>
            <w:tcW w:w="2948" w:type="dxa"/>
          </w:tcPr>
          <w:p w14:paraId="216F3A88" w14:textId="10AEF921" w:rsidR="0040013C" w:rsidRDefault="0040013C" w:rsidP="0040013C">
            <w:pPr>
              <w:spacing w:before="100" w:beforeAutospacing="1" w:after="100" w:afterAutospacing="1"/>
              <w:rPr>
                <w:sz w:val="24"/>
                <w:szCs w:val="24"/>
                <w:lang w:val="en-IN"/>
              </w:rPr>
            </w:pPr>
            <w:r w:rsidRPr="0040013C">
              <w:rPr>
                <w:sz w:val="24"/>
                <w:szCs w:val="24"/>
              </w:rPr>
              <w:t>Capacity</w:t>
            </w:r>
          </w:p>
        </w:tc>
        <w:tc>
          <w:tcPr>
            <w:tcW w:w="2948" w:type="dxa"/>
          </w:tcPr>
          <w:p w14:paraId="43254215" w14:textId="1B4E0A09" w:rsidR="0040013C" w:rsidRDefault="0040013C" w:rsidP="0040013C">
            <w:pPr>
              <w:spacing w:before="100" w:beforeAutospacing="1" w:after="100" w:afterAutospacing="1"/>
              <w:rPr>
                <w:sz w:val="24"/>
                <w:szCs w:val="24"/>
                <w:lang w:val="en-IN"/>
              </w:rPr>
            </w:pPr>
            <w:r w:rsidRPr="0040013C">
              <w:rPr>
                <w:sz w:val="24"/>
                <w:szCs w:val="24"/>
              </w:rPr>
              <w:t>Higher capacity due to small cell size and frequency reuse.</w:t>
            </w:r>
          </w:p>
        </w:tc>
        <w:tc>
          <w:tcPr>
            <w:tcW w:w="2948" w:type="dxa"/>
          </w:tcPr>
          <w:p w14:paraId="0764EED5" w14:textId="780D2B18" w:rsidR="0040013C" w:rsidRDefault="0040013C" w:rsidP="0040013C">
            <w:pPr>
              <w:spacing w:before="100" w:beforeAutospacing="1" w:after="100" w:afterAutospacing="1"/>
              <w:rPr>
                <w:sz w:val="24"/>
                <w:szCs w:val="24"/>
                <w:lang w:val="en-IN"/>
              </w:rPr>
            </w:pPr>
            <w:r w:rsidRPr="0040013C">
              <w:rPr>
                <w:sz w:val="24"/>
                <w:szCs w:val="24"/>
              </w:rPr>
              <w:t>Lower capacity due to larger coverage area per satellite.</w:t>
            </w:r>
          </w:p>
        </w:tc>
      </w:tr>
      <w:tr w:rsidR="0040013C" w14:paraId="7689EC4A" w14:textId="77777777" w:rsidTr="0040013C">
        <w:trPr>
          <w:trHeight w:val="346"/>
        </w:trPr>
        <w:tc>
          <w:tcPr>
            <w:tcW w:w="2948" w:type="dxa"/>
          </w:tcPr>
          <w:p w14:paraId="4C9CFA44" w14:textId="4B9CAD5B" w:rsidR="0040013C" w:rsidRPr="0040013C" w:rsidRDefault="0040013C" w:rsidP="0040013C">
            <w:pPr>
              <w:spacing w:before="100" w:beforeAutospacing="1" w:after="100" w:afterAutospacing="1"/>
              <w:rPr>
                <w:sz w:val="24"/>
                <w:szCs w:val="24"/>
              </w:rPr>
            </w:pPr>
            <w:r w:rsidRPr="0040013C">
              <w:rPr>
                <w:sz w:val="24"/>
                <w:szCs w:val="24"/>
              </w:rPr>
              <w:lastRenderedPageBreak/>
              <w:t>Power Requirement</w:t>
            </w:r>
          </w:p>
        </w:tc>
        <w:tc>
          <w:tcPr>
            <w:tcW w:w="2948" w:type="dxa"/>
          </w:tcPr>
          <w:p w14:paraId="3D39DA4B" w14:textId="64C62297" w:rsidR="0040013C" w:rsidRDefault="0040013C" w:rsidP="0040013C">
            <w:pPr>
              <w:spacing w:before="100" w:beforeAutospacing="1" w:after="100" w:afterAutospacing="1"/>
              <w:rPr>
                <w:sz w:val="24"/>
                <w:szCs w:val="24"/>
                <w:lang w:val="en-IN"/>
              </w:rPr>
            </w:pPr>
            <w:r w:rsidRPr="0040013C">
              <w:rPr>
                <w:sz w:val="24"/>
                <w:szCs w:val="24"/>
              </w:rPr>
              <w:t>Lower power needed due to shorter distances.</w:t>
            </w:r>
          </w:p>
        </w:tc>
        <w:tc>
          <w:tcPr>
            <w:tcW w:w="2948" w:type="dxa"/>
          </w:tcPr>
          <w:p w14:paraId="6F78560C" w14:textId="0303DA4A" w:rsidR="0040013C" w:rsidRDefault="0040013C" w:rsidP="0040013C">
            <w:pPr>
              <w:spacing w:before="100" w:beforeAutospacing="1" w:after="100" w:afterAutospacing="1"/>
              <w:rPr>
                <w:sz w:val="24"/>
                <w:szCs w:val="24"/>
                <w:lang w:val="en-IN"/>
              </w:rPr>
            </w:pPr>
            <w:r w:rsidRPr="0040013C">
              <w:rPr>
                <w:sz w:val="24"/>
                <w:szCs w:val="24"/>
              </w:rPr>
              <w:t>Higher power needed for long-range satellite communication.</w:t>
            </w:r>
          </w:p>
        </w:tc>
      </w:tr>
      <w:tr w:rsidR="0040013C" w14:paraId="59DC39C0" w14:textId="77777777" w:rsidTr="0040013C">
        <w:trPr>
          <w:trHeight w:val="346"/>
        </w:trPr>
        <w:tc>
          <w:tcPr>
            <w:tcW w:w="2948" w:type="dxa"/>
          </w:tcPr>
          <w:p w14:paraId="0705B76F" w14:textId="32B16A19" w:rsidR="0040013C" w:rsidRPr="0040013C" w:rsidRDefault="0040013C" w:rsidP="0040013C">
            <w:pPr>
              <w:spacing w:before="100" w:beforeAutospacing="1" w:after="100" w:afterAutospacing="1"/>
              <w:rPr>
                <w:sz w:val="24"/>
                <w:szCs w:val="24"/>
              </w:rPr>
            </w:pPr>
            <w:r w:rsidRPr="0040013C">
              <w:rPr>
                <w:sz w:val="24"/>
                <w:szCs w:val="24"/>
              </w:rPr>
              <w:t>Deployment &amp; Maintenance</w:t>
            </w:r>
          </w:p>
        </w:tc>
        <w:tc>
          <w:tcPr>
            <w:tcW w:w="2948" w:type="dxa"/>
          </w:tcPr>
          <w:p w14:paraId="015ACD6F" w14:textId="6B7BA563" w:rsidR="0040013C" w:rsidRDefault="0040013C" w:rsidP="0040013C">
            <w:pPr>
              <w:spacing w:before="100" w:beforeAutospacing="1" w:after="100" w:afterAutospacing="1"/>
              <w:rPr>
                <w:sz w:val="24"/>
                <w:szCs w:val="24"/>
                <w:lang w:val="en-IN"/>
              </w:rPr>
            </w:pPr>
            <w:r w:rsidRPr="0040013C">
              <w:rPr>
                <w:sz w:val="24"/>
                <w:szCs w:val="24"/>
              </w:rPr>
              <w:t>Requires extensive ground infrastructure.</w:t>
            </w:r>
          </w:p>
        </w:tc>
        <w:tc>
          <w:tcPr>
            <w:tcW w:w="2948" w:type="dxa"/>
          </w:tcPr>
          <w:p w14:paraId="1387BFF8" w14:textId="20F062EC" w:rsidR="0040013C" w:rsidRDefault="0040013C" w:rsidP="0040013C">
            <w:pPr>
              <w:spacing w:before="100" w:beforeAutospacing="1" w:after="100" w:afterAutospacing="1"/>
              <w:rPr>
                <w:sz w:val="24"/>
                <w:szCs w:val="24"/>
                <w:lang w:val="en-IN"/>
              </w:rPr>
            </w:pPr>
            <w:r w:rsidRPr="0040013C">
              <w:rPr>
                <w:sz w:val="24"/>
                <w:szCs w:val="24"/>
              </w:rPr>
              <w:t>Requires expensive satellite launches and maintenance.</w:t>
            </w:r>
          </w:p>
        </w:tc>
      </w:tr>
      <w:tr w:rsidR="0040013C" w14:paraId="2BC21748" w14:textId="77777777" w:rsidTr="0040013C">
        <w:trPr>
          <w:trHeight w:val="346"/>
        </w:trPr>
        <w:tc>
          <w:tcPr>
            <w:tcW w:w="2948" w:type="dxa"/>
          </w:tcPr>
          <w:p w14:paraId="3C9E4120" w14:textId="08DC389B" w:rsidR="0040013C" w:rsidRPr="0040013C" w:rsidRDefault="0040013C" w:rsidP="0040013C">
            <w:pPr>
              <w:spacing w:before="100" w:beforeAutospacing="1" w:after="100" w:afterAutospacing="1"/>
              <w:rPr>
                <w:sz w:val="24"/>
                <w:szCs w:val="24"/>
              </w:rPr>
            </w:pPr>
            <w:r w:rsidRPr="0040013C">
              <w:rPr>
                <w:sz w:val="24"/>
                <w:szCs w:val="24"/>
              </w:rPr>
              <w:t>Cost</w:t>
            </w:r>
          </w:p>
        </w:tc>
        <w:tc>
          <w:tcPr>
            <w:tcW w:w="2948" w:type="dxa"/>
          </w:tcPr>
          <w:p w14:paraId="1E354AB5" w14:textId="643BEAF4" w:rsidR="0040013C" w:rsidRDefault="0040013C" w:rsidP="0040013C">
            <w:pPr>
              <w:spacing w:before="100" w:beforeAutospacing="1" w:after="100" w:afterAutospacing="1"/>
              <w:rPr>
                <w:sz w:val="24"/>
                <w:szCs w:val="24"/>
                <w:lang w:val="en-IN"/>
              </w:rPr>
            </w:pPr>
            <w:r w:rsidRPr="0040013C">
              <w:rPr>
                <w:sz w:val="24"/>
                <w:szCs w:val="24"/>
              </w:rPr>
              <w:t>Lower operational cost per user.</w:t>
            </w:r>
          </w:p>
        </w:tc>
        <w:tc>
          <w:tcPr>
            <w:tcW w:w="2948" w:type="dxa"/>
          </w:tcPr>
          <w:p w14:paraId="7D7FD2AC" w14:textId="133B1DCE" w:rsidR="0040013C" w:rsidRDefault="0040013C" w:rsidP="0040013C">
            <w:pPr>
              <w:spacing w:before="100" w:beforeAutospacing="1" w:after="100" w:afterAutospacing="1"/>
              <w:rPr>
                <w:sz w:val="24"/>
                <w:szCs w:val="24"/>
                <w:lang w:val="en-IN"/>
              </w:rPr>
            </w:pPr>
            <w:r w:rsidRPr="0040013C">
              <w:rPr>
                <w:sz w:val="24"/>
                <w:szCs w:val="24"/>
              </w:rPr>
              <w:t>Higher cost per user due to satellite operations.</w:t>
            </w:r>
          </w:p>
        </w:tc>
      </w:tr>
    </w:tbl>
    <w:p w14:paraId="4906299E" w14:textId="77777777" w:rsidR="0040013C" w:rsidRPr="0040013C" w:rsidRDefault="0040013C" w:rsidP="0040013C">
      <w:pPr>
        <w:spacing w:before="100" w:beforeAutospacing="1" w:after="100" w:afterAutospacing="1"/>
        <w:rPr>
          <w:b/>
          <w:bCs/>
          <w:sz w:val="24"/>
          <w:szCs w:val="24"/>
          <w:lang w:val="en-IN"/>
        </w:rPr>
      </w:pPr>
      <w:r w:rsidRPr="0040013C">
        <w:rPr>
          <w:b/>
          <w:bCs/>
          <w:sz w:val="24"/>
          <w:szCs w:val="24"/>
          <w:lang w:val="en-IN"/>
        </w:rPr>
        <w:t>Advantages and Disadvantages of Each System:</w:t>
      </w:r>
    </w:p>
    <w:p w14:paraId="0C777F33" w14:textId="77777777" w:rsidR="0040013C" w:rsidRPr="0040013C" w:rsidRDefault="0040013C" w:rsidP="0040013C">
      <w:pPr>
        <w:spacing w:before="100" w:beforeAutospacing="1" w:after="100" w:afterAutospacing="1"/>
        <w:rPr>
          <w:b/>
          <w:bCs/>
          <w:sz w:val="24"/>
          <w:szCs w:val="24"/>
          <w:lang w:val="en-IN"/>
        </w:rPr>
      </w:pPr>
      <w:r w:rsidRPr="0040013C">
        <w:rPr>
          <w:b/>
          <w:bCs/>
          <w:sz w:val="24"/>
          <w:szCs w:val="24"/>
          <w:lang w:val="en-IN"/>
        </w:rPr>
        <w:t>1. Conventional Cellular Radio System</w:t>
      </w:r>
    </w:p>
    <w:p w14:paraId="5F57711C" w14:textId="77777777" w:rsidR="0040013C" w:rsidRPr="0040013C" w:rsidRDefault="0040013C" w:rsidP="0040013C">
      <w:pPr>
        <w:spacing w:before="100" w:beforeAutospacing="1" w:after="100" w:afterAutospacing="1"/>
        <w:rPr>
          <w:sz w:val="24"/>
          <w:szCs w:val="24"/>
          <w:lang w:val="en-IN"/>
        </w:rPr>
      </w:pPr>
      <w:r w:rsidRPr="0040013C">
        <w:rPr>
          <w:rFonts w:ascii="Segoe UI Emoji" w:hAnsi="Segoe UI Emoji" w:cs="Segoe UI Emoji"/>
          <w:sz w:val="24"/>
          <w:szCs w:val="24"/>
          <w:lang w:val="en-IN"/>
        </w:rPr>
        <w:t>✅</w:t>
      </w:r>
      <w:r w:rsidRPr="0040013C">
        <w:rPr>
          <w:sz w:val="24"/>
          <w:szCs w:val="24"/>
          <w:lang w:val="en-IN"/>
        </w:rPr>
        <w:t xml:space="preserve"> </w:t>
      </w:r>
      <w:r w:rsidRPr="0040013C">
        <w:rPr>
          <w:b/>
          <w:bCs/>
          <w:sz w:val="24"/>
          <w:szCs w:val="24"/>
          <w:lang w:val="en-IN"/>
        </w:rPr>
        <w:t>Advantages:</w:t>
      </w:r>
    </w:p>
    <w:p w14:paraId="389B381B" w14:textId="77777777" w:rsidR="0040013C" w:rsidRPr="0040013C" w:rsidRDefault="0040013C" w:rsidP="0040013C">
      <w:pPr>
        <w:numPr>
          <w:ilvl w:val="0"/>
          <w:numId w:val="19"/>
        </w:numPr>
        <w:spacing w:before="100" w:beforeAutospacing="1" w:after="100" w:afterAutospacing="1"/>
        <w:rPr>
          <w:sz w:val="24"/>
          <w:szCs w:val="24"/>
          <w:lang w:val="en-IN"/>
        </w:rPr>
      </w:pPr>
      <w:r w:rsidRPr="0040013C">
        <w:rPr>
          <w:sz w:val="24"/>
          <w:szCs w:val="24"/>
          <w:lang w:val="en-IN"/>
        </w:rPr>
        <w:t>High capacity with smaller cells and better frequency reuse.</w:t>
      </w:r>
    </w:p>
    <w:p w14:paraId="35C44418" w14:textId="77777777" w:rsidR="0040013C" w:rsidRPr="0040013C" w:rsidRDefault="0040013C" w:rsidP="0040013C">
      <w:pPr>
        <w:numPr>
          <w:ilvl w:val="0"/>
          <w:numId w:val="19"/>
        </w:numPr>
        <w:spacing w:before="100" w:beforeAutospacing="1" w:after="100" w:afterAutospacing="1"/>
        <w:rPr>
          <w:sz w:val="24"/>
          <w:szCs w:val="24"/>
          <w:lang w:val="en-IN"/>
        </w:rPr>
      </w:pPr>
      <w:r w:rsidRPr="0040013C">
        <w:rPr>
          <w:sz w:val="24"/>
          <w:szCs w:val="24"/>
          <w:lang w:val="en-IN"/>
        </w:rPr>
        <w:t>Lower latency and better quality for voice and data services.</w:t>
      </w:r>
    </w:p>
    <w:p w14:paraId="45750FDB" w14:textId="77777777" w:rsidR="0040013C" w:rsidRPr="0040013C" w:rsidRDefault="0040013C" w:rsidP="0040013C">
      <w:pPr>
        <w:numPr>
          <w:ilvl w:val="0"/>
          <w:numId w:val="19"/>
        </w:numPr>
        <w:spacing w:before="100" w:beforeAutospacing="1" w:after="100" w:afterAutospacing="1"/>
        <w:rPr>
          <w:sz w:val="24"/>
          <w:szCs w:val="24"/>
          <w:lang w:val="en-IN"/>
        </w:rPr>
      </w:pPr>
      <w:r w:rsidRPr="0040013C">
        <w:rPr>
          <w:sz w:val="24"/>
          <w:szCs w:val="24"/>
          <w:lang w:val="en-IN"/>
        </w:rPr>
        <w:t>More cost-effective for urban and suburban users.</w:t>
      </w:r>
    </w:p>
    <w:p w14:paraId="36EE14CF" w14:textId="77777777" w:rsidR="0040013C" w:rsidRPr="0040013C" w:rsidRDefault="0040013C" w:rsidP="0040013C">
      <w:pPr>
        <w:numPr>
          <w:ilvl w:val="0"/>
          <w:numId w:val="19"/>
        </w:numPr>
        <w:spacing w:before="100" w:beforeAutospacing="1" w:after="100" w:afterAutospacing="1"/>
        <w:rPr>
          <w:sz w:val="24"/>
          <w:szCs w:val="24"/>
          <w:lang w:val="en-IN"/>
        </w:rPr>
      </w:pPr>
      <w:r w:rsidRPr="0040013C">
        <w:rPr>
          <w:sz w:val="24"/>
          <w:szCs w:val="24"/>
          <w:lang w:val="en-IN"/>
        </w:rPr>
        <w:t>Easier to upgrade and maintain.</w:t>
      </w:r>
    </w:p>
    <w:p w14:paraId="66A11147" w14:textId="77777777" w:rsidR="0040013C" w:rsidRPr="0040013C" w:rsidRDefault="0040013C" w:rsidP="0040013C">
      <w:pPr>
        <w:spacing w:before="100" w:beforeAutospacing="1" w:after="100" w:afterAutospacing="1"/>
        <w:rPr>
          <w:sz w:val="24"/>
          <w:szCs w:val="24"/>
          <w:lang w:val="en-IN"/>
        </w:rPr>
      </w:pPr>
      <w:r w:rsidRPr="0040013C">
        <w:rPr>
          <w:rFonts w:ascii="Segoe UI Emoji" w:hAnsi="Segoe UI Emoji" w:cs="Segoe UI Emoji"/>
          <w:sz w:val="24"/>
          <w:szCs w:val="24"/>
          <w:lang w:val="en-IN"/>
        </w:rPr>
        <w:t>❌</w:t>
      </w:r>
      <w:r w:rsidRPr="0040013C">
        <w:rPr>
          <w:sz w:val="24"/>
          <w:szCs w:val="24"/>
          <w:lang w:val="en-IN"/>
        </w:rPr>
        <w:t xml:space="preserve"> </w:t>
      </w:r>
      <w:r w:rsidRPr="0040013C">
        <w:rPr>
          <w:b/>
          <w:bCs/>
          <w:sz w:val="24"/>
          <w:szCs w:val="24"/>
          <w:lang w:val="en-IN"/>
        </w:rPr>
        <w:t>Disadvantages:</w:t>
      </w:r>
    </w:p>
    <w:p w14:paraId="4C20C6F4" w14:textId="77777777" w:rsidR="0040013C" w:rsidRPr="0040013C" w:rsidRDefault="0040013C" w:rsidP="0040013C">
      <w:pPr>
        <w:numPr>
          <w:ilvl w:val="0"/>
          <w:numId w:val="20"/>
        </w:numPr>
        <w:spacing w:before="100" w:beforeAutospacing="1" w:after="100" w:afterAutospacing="1"/>
        <w:rPr>
          <w:sz w:val="24"/>
          <w:szCs w:val="24"/>
          <w:lang w:val="en-IN"/>
        </w:rPr>
      </w:pPr>
      <w:r w:rsidRPr="0040013C">
        <w:rPr>
          <w:sz w:val="24"/>
          <w:szCs w:val="24"/>
          <w:lang w:val="en-IN"/>
        </w:rPr>
        <w:t>Limited coverage in remote and rural areas.</w:t>
      </w:r>
    </w:p>
    <w:p w14:paraId="207D69A4" w14:textId="77777777" w:rsidR="0040013C" w:rsidRPr="0040013C" w:rsidRDefault="0040013C" w:rsidP="0040013C">
      <w:pPr>
        <w:numPr>
          <w:ilvl w:val="0"/>
          <w:numId w:val="20"/>
        </w:numPr>
        <w:spacing w:before="100" w:beforeAutospacing="1" w:after="100" w:afterAutospacing="1"/>
        <w:rPr>
          <w:sz w:val="24"/>
          <w:szCs w:val="24"/>
          <w:lang w:val="en-IN"/>
        </w:rPr>
      </w:pPr>
      <w:r w:rsidRPr="0040013C">
        <w:rPr>
          <w:sz w:val="24"/>
          <w:szCs w:val="24"/>
          <w:lang w:val="en-IN"/>
        </w:rPr>
        <w:t>Infrastructure-dependent (requires base stations and towers).</w:t>
      </w:r>
    </w:p>
    <w:p w14:paraId="064A7ABE" w14:textId="77777777" w:rsidR="0040013C" w:rsidRPr="0040013C" w:rsidRDefault="0040013C" w:rsidP="0040013C">
      <w:pPr>
        <w:numPr>
          <w:ilvl w:val="0"/>
          <w:numId w:val="20"/>
        </w:numPr>
        <w:spacing w:before="100" w:beforeAutospacing="1" w:after="100" w:afterAutospacing="1"/>
        <w:rPr>
          <w:sz w:val="24"/>
          <w:szCs w:val="24"/>
          <w:lang w:val="en-IN"/>
        </w:rPr>
      </w:pPr>
      <w:r w:rsidRPr="0040013C">
        <w:rPr>
          <w:sz w:val="24"/>
          <w:szCs w:val="24"/>
          <w:lang w:val="en-IN"/>
        </w:rPr>
        <w:t>May suffer from network congestion in densely populated areas.</w:t>
      </w:r>
    </w:p>
    <w:p w14:paraId="72538D68" w14:textId="6956DFF5" w:rsidR="0040013C" w:rsidRPr="0040013C" w:rsidRDefault="0040013C" w:rsidP="0040013C">
      <w:pPr>
        <w:spacing w:before="100" w:beforeAutospacing="1" w:after="100" w:afterAutospacing="1"/>
        <w:rPr>
          <w:sz w:val="24"/>
          <w:szCs w:val="24"/>
          <w:lang w:val="en-IN"/>
        </w:rPr>
      </w:pPr>
    </w:p>
    <w:p w14:paraId="0A64CC71" w14:textId="77777777" w:rsidR="0040013C" w:rsidRPr="0040013C" w:rsidRDefault="0040013C" w:rsidP="0040013C">
      <w:pPr>
        <w:spacing w:before="100" w:beforeAutospacing="1" w:after="100" w:afterAutospacing="1"/>
        <w:rPr>
          <w:b/>
          <w:bCs/>
          <w:sz w:val="24"/>
          <w:szCs w:val="24"/>
          <w:lang w:val="en-IN"/>
        </w:rPr>
      </w:pPr>
      <w:r w:rsidRPr="0040013C">
        <w:rPr>
          <w:b/>
          <w:bCs/>
          <w:sz w:val="24"/>
          <w:szCs w:val="24"/>
          <w:lang w:val="en-IN"/>
        </w:rPr>
        <w:t>2. Space-Based Cellular (Satellite) System</w:t>
      </w:r>
    </w:p>
    <w:p w14:paraId="5803AFB1" w14:textId="77777777" w:rsidR="0040013C" w:rsidRPr="0040013C" w:rsidRDefault="0040013C" w:rsidP="0040013C">
      <w:pPr>
        <w:spacing w:before="100" w:beforeAutospacing="1" w:after="100" w:afterAutospacing="1"/>
        <w:rPr>
          <w:sz w:val="24"/>
          <w:szCs w:val="24"/>
          <w:lang w:val="en-IN"/>
        </w:rPr>
      </w:pPr>
      <w:r w:rsidRPr="0040013C">
        <w:rPr>
          <w:rFonts w:ascii="Segoe UI Emoji" w:hAnsi="Segoe UI Emoji" w:cs="Segoe UI Emoji"/>
          <w:sz w:val="24"/>
          <w:szCs w:val="24"/>
          <w:lang w:val="en-IN"/>
        </w:rPr>
        <w:t>✅</w:t>
      </w:r>
      <w:r w:rsidRPr="0040013C">
        <w:rPr>
          <w:sz w:val="24"/>
          <w:szCs w:val="24"/>
          <w:lang w:val="en-IN"/>
        </w:rPr>
        <w:t xml:space="preserve"> </w:t>
      </w:r>
      <w:r w:rsidRPr="0040013C">
        <w:rPr>
          <w:b/>
          <w:bCs/>
          <w:sz w:val="24"/>
          <w:szCs w:val="24"/>
          <w:lang w:val="en-IN"/>
        </w:rPr>
        <w:t>Advantages:</w:t>
      </w:r>
    </w:p>
    <w:p w14:paraId="2077EC53" w14:textId="77777777" w:rsidR="0040013C" w:rsidRPr="0040013C" w:rsidRDefault="0040013C" w:rsidP="0040013C">
      <w:pPr>
        <w:numPr>
          <w:ilvl w:val="0"/>
          <w:numId w:val="21"/>
        </w:numPr>
        <w:spacing w:before="100" w:beforeAutospacing="1" w:after="100" w:afterAutospacing="1"/>
        <w:rPr>
          <w:sz w:val="24"/>
          <w:szCs w:val="24"/>
          <w:lang w:val="en-IN"/>
        </w:rPr>
      </w:pPr>
      <w:r w:rsidRPr="0040013C">
        <w:rPr>
          <w:sz w:val="24"/>
          <w:szCs w:val="24"/>
          <w:lang w:val="en-IN"/>
        </w:rPr>
        <w:t>Provides coverage in remote, rural, and oceanic regions.</w:t>
      </w:r>
    </w:p>
    <w:p w14:paraId="33B1E985" w14:textId="77777777" w:rsidR="0040013C" w:rsidRPr="0040013C" w:rsidRDefault="0040013C" w:rsidP="0040013C">
      <w:pPr>
        <w:numPr>
          <w:ilvl w:val="0"/>
          <w:numId w:val="21"/>
        </w:numPr>
        <w:spacing w:before="100" w:beforeAutospacing="1" w:after="100" w:afterAutospacing="1"/>
        <w:rPr>
          <w:sz w:val="24"/>
          <w:szCs w:val="24"/>
          <w:lang w:val="en-IN"/>
        </w:rPr>
      </w:pPr>
      <w:r w:rsidRPr="0040013C">
        <w:rPr>
          <w:sz w:val="24"/>
          <w:szCs w:val="24"/>
          <w:lang w:val="en-IN"/>
        </w:rPr>
        <w:t>Ideal for disaster recovery and military applications.</w:t>
      </w:r>
    </w:p>
    <w:p w14:paraId="4B586417" w14:textId="77777777" w:rsidR="0040013C" w:rsidRPr="0040013C" w:rsidRDefault="0040013C" w:rsidP="0040013C">
      <w:pPr>
        <w:numPr>
          <w:ilvl w:val="0"/>
          <w:numId w:val="21"/>
        </w:numPr>
        <w:spacing w:before="100" w:beforeAutospacing="1" w:after="100" w:afterAutospacing="1"/>
        <w:rPr>
          <w:sz w:val="24"/>
          <w:szCs w:val="24"/>
          <w:lang w:val="en-IN"/>
        </w:rPr>
      </w:pPr>
      <w:r w:rsidRPr="0040013C">
        <w:rPr>
          <w:sz w:val="24"/>
          <w:szCs w:val="24"/>
          <w:lang w:val="en-IN"/>
        </w:rPr>
        <w:t>No need for extensive ground infrastructure.</w:t>
      </w:r>
    </w:p>
    <w:p w14:paraId="190498DB" w14:textId="77777777" w:rsidR="0040013C" w:rsidRPr="0040013C" w:rsidRDefault="0040013C" w:rsidP="0040013C">
      <w:pPr>
        <w:spacing w:before="100" w:beforeAutospacing="1" w:after="100" w:afterAutospacing="1"/>
        <w:rPr>
          <w:sz w:val="24"/>
          <w:szCs w:val="24"/>
          <w:lang w:val="en-IN"/>
        </w:rPr>
      </w:pPr>
      <w:r w:rsidRPr="0040013C">
        <w:rPr>
          <w:rFonts w:ascii="Segoe UI Emoji" w:hAnsi="Segoe UI Emoji" w:cs="Segoe UI Emoji"/>
          <w:sz w:val="24"/>
          <w:szCs w:val="24"/>
          <w:lang w:val="en-IN"/>
        </w:rPr>
        <w:t>❌</w:t>
      </w:r>
      <w:r w:rsidRPr="0040013C">
        <w:rPr>
          <w:sz w:val="24"/>
          <w:szCs w:val="24"/>
          <w:lang w:val="en-IN"/>
        </w:rPr>
        <w:t xml:space="preserve"> </w:t>
      </w:r>
      <w:r w:rsidRPr="0040013C">
        <w:rPr>
          <w:b/>
          <w:bCs/>
          <w:sz w:val="24"/>
          <w:szCs w:val="24"/>
          <w:lang w:val="en-IN"/>
        </w:rPr>
        <w:t>Disadvantages:</w:t>
      </w:r>
    </w:p>
    <w:p w14:paraId="6068BC82" w14:textId="77777777" w:rsidR="0040013C" w:rsidRPr="0040013C" w:rsidRDefault="0040013C" w:rsidP="0040013C">
      <w:pPr>
        <w:numPr>
          <w:ilvl w:val="0"/>
          <w:numId w:val="22"/>
        </w:numPr>
        <w:spacing w:before="100" w:beforeAutospacing="1" w:after="100" w:afterAutospacing="1"/>
        <w:rPr>
          <w:sz w:val="24"/>
          <w:szCs w:val="24"/>
          <w:lang w:val="en-IN"/>
        </w:rPr>
      </w:pPr>
      <w:r w:rsidRPr="0040013C">
        <w:rPr>
          <w:sz w:val="24"/>
          <w:szCs w:val="24"/>
          <w:lang w:val="en-IN"/>
        </w:rPr>
        <w:t>High latency due to long-distance signal travel.</w:t>
      </w:r>
    </w:p>
    <w:p w14:paraId="2D14B4D9" w14:textId="77777777" w:rsidR="0040013C" w:rsidRPr="0040013C" w:rsidRDefault="0040013C" w:rsidP="0040013C">
      <w:pPr>
        <w:numPr>
          <w:ilvl w:val="0"/>
          <w:numId w:val="22"/>
        </w:numPr>
        <w:spacing w:before="100" w:beforeAutospacing="1" w:after="100" w:afterAutospacing="1"/>
        <w:rPr>
          <w:sz w:val="24"/>
          <w:szCs w:val="24"/>
          <w:lang w:val="en-IN"/>
        </w:rPr>
      </w:pPr>
      <w:r w:rsidRPr="0040013C">
        <w:rPr>
          <w:sz w:val="24"/>
          <w:szCs w:val="24"/>
          <w:lang w:val="en-IN"/>
        </w:rPr>
        <w:t>Limited capacity because each satellite covers a large area.</w:t>
      </w:r>
    </w:p>
    <w:p w14:paraId="0E6AB8B5" w14:textId="77777777" w:rsidR="0040013C" w:rsidRPr="0040013C" w:rsidRDefault="0040013C" w:rsidP="0040013C">
      <w:pPr>
        <w:numPr>
          <w:ilvl w:val="0"/>
          <w:numId w:val="22"/>
        </w:numPr>
        <w:spacing w:before="100" w:beforeAutospacing="1" w:after="100" w:afterAutospacing="1"/>
        <w:rPr>
          <w:sz w:val="24"/>
          <w:szCs w:val="24"/>
          <w:lang w:val="en-IN"/>
        </w:rPr>
      </w:pPr>
      <w:r w:rsidRPr="0040013C">
        <w:rPr>
          <w:sz w:val="24"/>
          <w:szCs w:val="24"/>
          <w:lang w:val="en-IN"/>
        </w:rPr>
        <w:t>Higher power consumption for both satellites and user devices.</w:t>
      </w:r>
    </w:p>
    <w:p w14:paraId="2F3CC35C" w14:textId="77777777" w:rsidR="0040013C" w:rsidRPr="0040013C" w:rsidRDefault="0040013C" w:rsidP="0040013C">
      <w:pPr>
        <w:numPr>
          <w:ilvl w:val="0"/>
          <w:numId w:val="22"/>
        </w:numPr>
        <w:spacing w:before="100" w:beforeAutospacing="1" w:after="100" w:afterAutospacing="1"/>
        <w:rPr>
          <w:sz w:val="24"/>
          <w:szCs w:val="24"/>
          <w:lang w:val="en-IN"/>
        </w:rPr>
      </w:pPr>
      <w:r w:rsidRPr="0040013C">
        <w:rPr>
          <w:sz w:val="24"/>
          <w:szCs w:val="24"/>
          <w:lang w:val="en-IN"/>
        </w:rPr>
        <w:t>Expensive to deploy and maintain.</w:t>
      </w:r>
    </w:p>
    <w:p w14:paraId="491F5E76" w14:textId="62D39062" w:rsidR="0040013C" w:rsidRPr="0040013C" w:rsidRDefault="0040013C" w:rsidP="0040013C">
      <w:pPr>
        <w:spacing w:before="100" w:beforeAutospacing="1" w:after="100" w:afterAutospacing="1"/>
        <w:rPr>
          <w:sz w:val="24"/>
          <w:szCs w:val="24"/>
          <w:lang w:val="en-IN"/>
        </w:rPr>
      </w:pPr>
    </w:p>
    <w:p w14:paraId="5377BDFE" w14:textId="77777777" w:rsidR="0040013C" w:rsidRPr="0040013C" w:rsidRDefault="0040013C" w:rsidP="0040013C">
      <w:pPr>
        <w:spacing w:before="100" w:beforeAutospacing="1" w:after="100" w:afterAutospacing="1"/>
        <w:rPr>
          <w:b/>
          <w:bCs/>
          <w:sz w:val="24"/>
          <w:szCs w:val="24"/>
          <w:lang w:val="en-IN"/>
        </w:rPr>
      </w:pPr>
      <w:r w:rsidRPr="0040013C">
        <w:rPr>
          <w:b/>
          <w:bCs/>
          <w:sz w:val="24"/>
          <w:szCs w:val="24"/>
          <w:lang w:val="en-IN"/>
        </w:rPr>
        <w:t>Which System Can Support More Users for a Given Frequency Allocation?</w:t>
      </w:r>
    </w:p>
    <w:p w14:paraId="33C08D0B" w14:textId="77777777" w:rsidR="0040013C" w:rsidRPr="0040013C" w:rsidRDefault="0040013C" w:rsidP="0040013C">
      <w:pPr>
        <w:spacing w:before="100" w:beforeAutospacing="1" w:after="100" w:afterAutospacing="1"/>
        <w:rPr>
          <w:sz w:val="24"/>
          <w:szCs w:val="24"/>
          <w:lang w:val="en-IN"/>
        </w:rPr>
      </w:pPr>
      <w:r w:rsidRPr="0040013C">
        <w:rPr>
          <w:b/>
          <w:bCs/>
          <w:sz w:val="24"/>
          <w:szCs w:val="24"/>
          <w:lang w:val="en-IN"/>
        </w:rPr>
        <w:t>Conventional cellular systems support more users per frequency allocation than satellite systems.</w:t>
      </w:r>
      <w:r w:rsidRPr="0040013C">
        <w:rPr>
          <w:sz w:val="24"/>
          <w:szCs w:val="24"/>
          <w:lang w:val="en-IN"/>
        </w:rPr>
        <w:t xml:space="preserve"> This is because:</w:t>
      </w:r>
    </w:p>
    <w:p w14:paraId="7CEFBBAE" w14:textId="77777777" w:rsidR="0040013C" w:rsidRPr="0040013C" w:rsidRDefault="0040013C" w:rsidP="0040013C">
      <w:pPr>
        <w:numPr>
          <w:ilvl w:val="0"/>
          <w:numId w:val="23"/>
        </w:numPr>
        <w:spacing w:before="100" w:beforeAutospacing="1" w:after="100" w:afterAutospacing="1"/>
        <w:rPr>
          <w:sz w:val="24"/>
          <w:szCs w:val="24"/>
          <w:lang w:val="en-IN"/>
        </w:rPr>
      </w:pPr>
      <w:r w:rsidRPr="0040013C">
        <w:rPr>
          <w:b/>
          <w:bCs/>
          <w:sz w:val="24"/>
          <w:szCs w:val="24"/>
          <w:lang w:val="en-IN"/>
        </w:rPr>
        <w:lastRenderedPageBreak/>
        <w:t>Smaller Cell Size:</w:t>
      </w:r>
      <w:r w:rsidRPr="0040013C">
        <w:rPr>
          <w:sz w:val="24"/>
          <w:szCs w:val="24"/>
          <w:lang w:val="en-IN"/>
        </w:rPr>
        <w:t xml:space="preserve"> Terrestrial cellular networks divide coverage areas into smaller cells, enabling more efficient frequency reuse.</w:t>
      </w:r>
    </w:p>
    <w:p w14:paraId="13FFF681" w14:textId="77777777" w:rsidR="0040013C" w:rsidRPr="0040013C" w:rsidRDefault="0040013C" w:rsidP="0040013C">
      <w:pPr>
        <w:numPr>
          <w:ilvl w:val="0"/>
          <w:numId w:val="23"/>
        </w:numPr>
        <w:spacing w:before="100" w:beforeAutospacing="1" w:after="100" w:afterAutospacing="1"/>
        <w:rPr>
          <w:sz w:val="24"/>
          <w:szCs w:val="24"/>
          <w:lang w:val="en-IN"/>
        </w:rPr>
      </w:pPr>
      <w:r w:rsidRPr="0040013C">
        <w:rPr>
          <w:b/>
          <w:bCs/>
          <w:sz w:val="24"/>
          <w:szCs w:val="24"/>
          <w:lang w:val="en-IN"/>
        </w:rPr>
        <w:t>Higher Frequency Reuse Factor:</w:t>
      </w:r>
      <w:r w:rsidRPr="0040013C">
        <w:rPr>
          <w:sz w:val="24"/>
          <w:szCs w:val="24"/>
          <w:lang w:val="en-IN"/>
        </w:rPr>
        <w:t xml:space="preserve"> Frequencies can be reused in different cells with minimal interference, increasing overall capacity.</w:t>
      </w:r>
    </w:p>
    <w:p w14:paraId="5DA062BE" w14:textId="77777777" w:rsidR="0040013C" w:rsidRPr="0040013C" w:rsidRDefault="0040013C" w:rsidP="0040013C">
      <w:pPr>
        <w:numPr>
          <w:ilvl w:val="0"/>
          <w:numId w:val="23"/>
        </w:numPr>
        <w:spacing w:before="100" w:beforeAutospacing="1" w:after="100" w:afterAutospacing="1"/>
        <w:rPr>
          <w:sz w:val="24"/>
          <w:szCs w:val="24"/>
          <w:lang w:val="en-IN"/>
        </w:rPr>
      </w:pPr>
      <w:r w:rsidRPr="0040013C">
        <w:rPr>
          <w:b/>
          <w:bCs/>
          <w:sz w:val="24"/>
          <w:szCs w:val="24"/>
          <w:lang w:val="en-IN"/>
        </w:rPr>
        <w:t>Limited Satellite Frequency Reuse:</w:t>
      </w:r>
      <w:r w:rsidRPr="0040013C">
        <w:rPr>
          <w:sz w:val="24"/>
          <w:szCs w:val="24"/>
          <w:lang w:val="en-IN"/>
        </w:rPr>
        <w:t xml:space="preserve"> In satellite networks, the large coverage footprint means that the same frequencies cannot be reused as efficiently, reducing the number of users that can be supported.</w:t>
      </w:r>
    </w:p>
    <w:p w14:paraId="6CF8EF7C" w14:textId="2A0A28FF" w:rsidR="0040013C" w:rsidRPr="0040013C" w:rsidRDefault="0040013C" w:rsidP="0040013C">
      <w:pPr>
        <w:spacing w:before="100" w:beforeAutospacing="1" w:after="100" w:afterAutospacing="1"/>
        <w:rPr>
          <w:sz w:val="24"/>
          <w:szCs w:val="24"/>
          <w:lang w:val="en-IN"/>
        </w:rPr>
      </w:pPr>
    </w:p>
    <w:p w14:paraId="2508476F" w14:textId="77777777" w:rsidR="0040013C" w:rsidRPr="0040013C" w:rsidRDefault="0040013C" w:rsidP="0040013C">
      <w:pPr>
        <w:spacing w:before="100" w:beforeAutospacing="1" w:after="100" w:afterAutospacing="1"/>
        <w:rPr>
          <w:b/>
          <w:bCs/>
          <w:sz w:val="24"/>
          <w:szCs w:val="24"/>
          <w:lang w:val="en-IN"/>
        </w:rPr>
      </w:pPr>
      <w:r w:rsidRPr="0040013C">
        <w:rPr>
          <w:b/>
          <w:bCs/>
          <w:sz w:val="24"/>
          <w:szCs w:val="24"/>
          <w:lang w:val="en-IN"/>
        </w:rPr>
        <w:t>Impact on Cost of Service for Subscribers:</w:t>
      </w:r>
    </w:p>
    <w:p w14:paraId="49A929A4" w14:textId="77777777" w:rsidR="0040013C" w:rsidRPr="0040013C" w:rsidRDefault="0040013C" w:rsidP="0040013C">
      <w:pPr>
        <w:numPr>
          <w:ilvl w:val="0"/>
          <w:numId w:val="24"/>
        </w:numPr>
        <w:spacing w:before="100" w:beforeAutospacing="1" w:after="100" w:afterAutospacing="1"/>
        <w:rPr>
          <w:sz w:val="24"/>
          <w:szCs w:val="24"/>
          <w:lang w:val="en-IN"/>
        </w:rPr>
      </w:pPr>
      <w:r w:rsidRPr="0040013C">
        <w:rPr>
          <w:b/>
          <w:bCs/>
          <w:sz w:val="24"/>
          <w:szCs w:val="24"/>
          <w:lang w:val="en-IN"/>
        </w:rPr>
        <w:t>Conventional Cellular:</w:t>
      </w:r>
      <w:r w:rsidRPr="0040013C">
        <w:rPr>
          <w:sz w:val="24"/>
          <w:szCs w:val="24"/>
          <w:lang w:val="en-IN"/>
        </w:rPr>
        <w:t xml:space="preserve"> Lower cost due to better spectrum efficiency, higher capacity, and cost-sharing among more users.</w:t>
      </w:r>
    </w:p>
    <w:p w14:paraId="1CE8D0F9" w14:textId="77777777" w:rsidR="0040013C" w:rsidRDefault="0040013C" w:rsidP="0040013C">
      <w:pPr>
        <w:numPr>
          <w:ilvl w:val="0"/>
          <w:numId w:val="24"/>
        </w:numPr>
        <w:spacing w:before="100" w:beforeAutospacing="1" w:after="100" w:afterAutospacing="1"/>
        <w:rPr>
          <w:sz w:val="24"/>
          <w:szCs w:val="24"/>
          <w:lang w:val="en-IN"/>
        </w:rPr>
      </w:pPr>
      <w:r w:rsidRPr="0040013C">
        <w:rPr>
          <w:b/>
          <w:bCs/>
          <w:sz w:val="24"/>
          <w:szCs w:val="24"/>
          <w:lang w:val="en-IN"/>
        </w:rPr>
        <w:t>Satellite Cellular:</w:t>
      </w:r>
      <w:r w:rsidRPr="0040013C">
        <w:rPr>
          <w:sz w:val="24"/>
          <w:szCs w:val="24"/>
          <w:lang w:val="en-IN"/>
        </w:rPr>
        <w:t xml:space="preserve"> Higher cost due to expensive satellite deployment, maintenance, and lower user density per satellite.</w:t>
      </w:r>
    </w:p>
    <w:p w14:paraId="5ABB50E4" w14:textId="77777777" w:rsidR="0040013C" w:rsidRPr="0040013C" w:rsidRDefault="0040013C" w:rsidP="0040013C">
      <w:pPr>
        <w:spacing w:before="100" w:beforeAutospacing="1" w:after="100" w:afterAutospacing="1"/>
        <w:ind w:left="720"/>
        <w:rPr>
          <w:sz w:val="24"/>
          <w:szCs w:val="24"/>
          <w:lang w:val="en-IN"/>
        </w:rPr>
      </w:pPr>
    </w:p>
    <w:p w14:paraId="15E0B67A" w14:textId="7FF0FA32" w:rsidR="0040013C" w:rsidRPr="0040013C" w:rsidRDefault="0040013C" w:rsidP="0040013C">
      <w:pPr>
        <w:numPr>
          <w:ilvl w:val="0"/>
          <w:numId w:val="24"/>
        </w:numPr>
        <w:spacing w:before="100" w:beforeAutospacing="1" w:after="100" w:afterAutospacing="1"/>
        <w:rPr>
          <w:sz w:val="24"/>
          <w:szCs w:val="24"/>
          <w:lang w:val="en-IN"/>
        </w:rPr>
      </w:pPr>
      <w:r w:rsidRPr="0040013C">
        <w:rPr>
          <w:b/>
          <w:bCs/>
          <w:sz w:val="24"/>
          <w:szCs w:val="24"/>
          <w:lang w:val="en-IN"/>
        </w:rPr>
        <w:t>Conventional cellular networks</w:t>
      </w:r>
      <w:r w:rsidRPr="0040013C">
        <w:rPr>
          <w:sz w:val="24"/>
          <w:szCs w:val="24"/>
          <w:lang w:val="en-IN"/>
        </w:rPr>
        <w:t xml:space="preserve"> are best for high-density urban and suburban areas due to their high capacity, lower cost, and lower latency.</w:t>
      </w:r>
    </w:p>
    <w:p w14:paraId="68C51FA3" w14:textId="77777777" w:rsidR="0040013C" w:rsidRPr="0040013C" w:rsidRDefault="0040013C" w:rsidP="0040013C">
      <w:pPr>
        <w:numPr>
          <w:ilvl w:val="0"/>
          <w:numId w:val="25"/>
        </w:numPr>
        <w:spacing w:before="100" w:beforeAutospacing="1" w:after="100" w:afterAutospacing="1"/>
        <w:rPr>
          <w:sz w:val="24"/>
          <w:szCs w:val="24"/>
          <w:lang w:val="en-IN"/>
        </w:rPr>
      </w:pPr>
      <w:r w:rsidRPr="0040013C">
        <w:rPr>
          <w:b/>
          <w:bCs/>
          <w:sz w:val="24"/>
          <w:szCs w:val="24"/>
          <w:lang w:val="en-IN"/>
        </w:rPr>
        <w:t>Satellite cellular systems</w:t>
      </w:r>
      <w:r w:rsidRPr="0040013C">
        <w:rPr>
          <w:sz w:val="24"/>
          <w:szCs w:val="24"/>
          <w:lang w:val="en-IN"/>
        </w:rPr>
        <w:t xml:space="preserve"> are essential for remote areas, disaster response, and global coverage but come with higher costs and lower capacity.</w:t>
      </w:r>
    </w:p>
    <w:p w14:paraId="6D5BAEB1" w14:textId="77777777" w:rsidR="0040013C" w:rsidRPr="0040013C" w:rsidRDefault="0040013C" w:rsidP="0040013C">
      <w:pPr>
        <w:numPr>
          <w:ilvl w:val="0"/>
          <w:numId w:val="25"/>
        </w:numPr>
        <w:spacing w:before="100" w:beforeAutospacing="1" w:after="100" w:afterAutospacing="1"/>
        <w:rPr>
          <w:sz w:val="24"/>
          <w:szCs w:val="24"/>
          <w:lang w:val="en-IN"/>
        </w:rPr>
      </w:pPr>
      <w:r w:rsidRPr="0040013C">
        <w:rPr>
          <w:b/>
          <w:bCs/>
          <w:sz w:val="24"/>
          <w:szCs w:val="24"/>
          <w:lang w:val="en-IN"/>
        </w:rPr>
        <w:t>For a given frequency allocation, conventional cellular networks can support more users</w:t>
      </w:r>
      <w:r w:rsidRPr="0040013C">
        <w:rPr>
          <w:sz w:val="24"/>
          <w:szCs w:val="24"/>
          <w:lang w:val="en-IN"/>
        </w:rPr>
        <w:t xml:space="preserve"> because of smaller cells and efficient frequency reuse.</w:t>
      </w:r>
    </w:p>
    <w:p w14:paraId="7149AD84" w14:textId="77777777" w:rsidR="0040013C" w:rsidRPr="0040013C" w:rsidRDefault="0040013C" w:rsidP="0040013C">
      <w:pPr>
        <w:numPr>
          <w:ilvl w:val="0"/>
          <w:numId w:val="25"/>
        </w:numPr>
        <w:spacing w:before="100" w:beforeAutospacing="1" w:after="100" w:afterAutospacing="1"/>
        <w:rPr>
          <w:sz w:val="24"/>
          <w:szCs w:val="24"/>
          <w:lang w:val="en-IN"/>
        </w:rPr>
      </w:pPr>
      <w:r w:rsidRPr="0040013C">
        <w:rPr>
          <w:b/>
          <w:bCs/>
          <w:sz w:val="24"/>
          <w:szCs w:val="24"/>
          <w:lang w:val="en-IN"/>
        </w:rPr>
        <w:t>Satellite communication is more expensive per subscriber</w:t>
      </w:r>
      <w:r w:rsidRPr="0040013C">
        <w:rPr>
          <w:sz w:val="24"/>
          <w:szCs w:val="24"/>
          <w:lang w:val="en-IN"/>
        </w:rPr>
        <w:t xml:space="preserve"> due to high infrastructure and operational costs.</w:t>
      </w:r>
    </w:p>
    <w:p w14:paraId="02C0552C" w14:textId="77777777" w:rsidR="0040013C" w:rsidRPr="0040013C" w:rsidRDefault="0040013C" w:rsidP="0040013C">
      <w:pPr>
        <w:spacing w:before="100" w:beforeAutospacing="1" w:after="100" w:afterAutospacing="1"/>
        <w:rPr>
          <w:sz w:val="24"/>
          <w:szCs w:val="24"/>
          <w:lang w:val="en-IN"/>
        </w:rPr>
      </w:pPr>
    </w:p>
    <w:p w14:paraId="3DDFBF39" w14:textId="77777777" w:rsidR="0040013C" w:rsidRPr="0040013C" w:rsidRDefault="0040013C" w:rsidP="0040013C">
      <w:pPr>
        <w:spacing w:before="100" w:beforeAutospacing="1" w:after="100" w:afterAutospacing="1"/>
        <w:rPr>
          <w:sz w:val="24"/>
          <w:szCs w:val="24"/>
          <w:lang w:val="en-IN"/>
        </w:rPr>
      </w:pPr>
    </w:p>
    <w:p w14:paraId="336E457E" w14:textId="77777777" w:rsidR="00D758DB" w:rsidRPr="00D758DB" w:rsidRDefault="00D758DB" w:rsidP="00D758DB">
      <w:pPr>
        <w:spacing w:before="100" w:beforeAutospacing="1" w:after="100" w:afterAutospacing="1"/>
        <w:ind w:left="720"/>
        <w:rPr>
          <w:lang w:val="en-IN"/>
        </w:rPr>
      </w:pPr>
    </w:p>
    <w:p w14:paraId="559D8CDA" w14:textId="77777777" w:rsidR="00D758DB" w:rsidRDefault="00D758DB" w:rsidP="00D758DB">
      <w:pPr>
        <w:spacing w:before="100" w:beforeAutospacing="1" w:after="100" w:afterAutospacing="1"/>
        <w:ind w:left="720"/>
      </w:pPr>
    </w:p>
    <w:p w14:paraId="36A4949A" w14:textId="77777777" w:rsidR="00D758DB" w:rsidRPr="00D758DB" w:rsidRDefault="00D758DB" w:rsidP="00D758DB">
      <w:pPr>
        <w:rPr>
          <w:sz w:val="24"/>
          <w:szCs w:val="24"/>
        </w:rPr>
      </w:pPr>
    </w:p>
    <w:p w14:paraId="2E5FCA45" w14:textId="77777777" w:rsidR="00D758DB" w:rsidRPr="00D758DB" w:rsidRDefault="00D758DB" w:rsidP="00D758DB">
      <w:pPr>
        <w:rPr>
          <w:sz w:val="24"/>
          <w:szCs w:val="24"/>
          <w:lang w:val="en-IN"/>
        </w:rPr>
      </w:pPr>
    </w:p>
    <w:p w14:paraId="0E53E710" w14:textId="77777777" w:rsidR="00FB3743" w:rsidRPr="00FB3743" w:rsidRDefault="00FB3743" w:rsidP="00FB3743">
      <w:pPr>
        <w:rPr>
          <w:sz w:val="24"/>
          <w:szCs w:val="24"/>
          <w:lang w:val="en-IN"/>
        </w:rPr>
      </w:pPr>
    </w:p>
    <w:p w14:paraId="1DE240AB" w14:textId="77777777" w:rsidR="00FB3743" w:rsidRPr="00FB3743" w:rsidRDefault="00FB3743" w:rsidP="00FB3743">
      <w:pPr>
        <w:rPr>
          <w:sz w:val="24"/>
          <w:szCs w:val="24"/>
          <w:lang w:val="en-IN"/>
        </w:rPr>
      </w:pPr>
    </w:p>
    <w:sectPr w:rsidR="00FB3743" w:rsidRPr="00FB3743" w:rsidSect="0040013C">
      <w:pgSz w:w="12240" w:h="15840"/>
      <w:pgMar w:top="284" w:right="1800" w:bottom="14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16158"/>
    <w:multiLevelType w:val="multilevel"/>
    <w:tmpl w:val="5FFA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E1869"/>
    <w:multiLevelType w:val="multilevel"/>
    <w:tmpl w:val="6B5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63EE5"/>
    <w:multiLevelType w:val="multilevel"/>
    <w:tmpl w:val="4EE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8167B"/>
    <w:multiLevelType w:val="multilevel"/>
    <w:tmpl w:val="425A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32B88"/>
    <w:multiLevelType w:val="hybridMultilevel"/>
    <w:tmpl w:val="44E2E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8F7BD9"/>
    <w:multiLevelType w:val="multilevel"/>
    <w:tmpl w:val="283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D7FD9"/>
    <w:multiLevelType w:val="multilevel"/>
    <w:tmpl w:val="0B38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A3109"/>
    <w:multiLevelType w:val="multilevel"/>
    <w:tmpl w:val="C0B6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A6A6D"/>
    <w:multiLevelType w:val="multilevel"/>
    <w:tmpl w:val="CCD4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20C4B"/>
    <w:multiLevelType w:val="multilevel"/>
    <w:tmpl w:val="77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F0B0A"/>
    <w:multiLevelType w:val="multilevel"/>
    <w:tmpl w:val="4F8E7CFA"/>
    <w:lvl w:ilvl="0">
      <w:start w:val="1"/>
      <w:numFmt w:val="lowerLetter"/>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DD6B1E"/>
    <w:multiLevelType w:val="multilevel"/>
    <w:tmpl w:val="6FF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57E74"/>
    <w:multiLevelType w:val="multilevel"/>
    <w:tmpl w:val="E99A6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A748C"/>
    <w:multiLevelType w:val="hybridMultilevel"/>
    <w:tmpl w:val="0EA8C4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6E6D62"/>
    <w:multiLevelType w:val="multilevel"/>
    <w:tmpl w:val="27FE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730B34"/>
    <w:multiLevelType w:val="multilevel"/>
    <w:tmpl w:val="EC2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985173">
    <w:abstractNumId w:val="8"/>
  </w:num>
  <w:num w:numId="2" w16cid:durableId="1004481165">
    <w:abstractNumId w:val="6"/>
  </w:num>
  <w:num w:numId="3" w16cid:durableId="195388829">
    <w:abstractNumId w:val="5"/>
  </w:num>
  <w:num w:numId="4" w16cid:durableId="537858826">
    <w:abstractNumId w:val="4"/>
  </w:num>
  <w:num w:numId="5" w16cid:durableId="2022004627">
    <w:abstractNumId w:val="7"/>
  </w:num>
  <w:num w:numId="6" w16cid:durableId="1558201616">
    <w:abstractNumId w:val="3"/>
  </w:num>
  <w:num w:numId="7" w16cid:durableId="1495148936">
    <w:abstractNumId w:val="2"/>
  </w:num>
  <w:num w:numId="8" w16cid:durableId="139662175">
    <w:abstractNumId w:val="1"/>
  </w:num>
  <w:num w:numId="9" w16cid:durableId="1084689176">
    <w:abstractNumId w:val="0"/>
  </w:num>
  <w:num w:numId="10" w16cid:durableId="993339737">
    <w:abstractNumId w:val="22"/>
  </w:num>
  <w:num w:numId="11" w16cid:durableId="1330255837">
    <w:abstractNumId w:val="20"/>
  </w:num>
  <w:num w:numId="12" w16cid:durableId="2061198404">
    <w:abstractNumId w:val="19"/>
  </w:num>
  <w:num w:numId="13" w16cid:durableId="1342706138">
    <w:abstractNumId w:val="17"/>
  </w:num>
  <w:num w:numId="14" w16cid:durableId="173032856">
    <w:abstractNumId w:val="13"/>
  </w:num>
  <w:num w:numId="15" w16cid:durableId="1725136729">
    <w:abstractNumId w:val="12"/>
  </w:num>
  <w:num w:numId="16" w16cid:durableId="1058551818">
    <w:abstractNumId w:val="23"/>
  </w:num>
  <w:num w:numId="17" w16cid:durableId="16590923">
    <w:abstractNumId w:val="11"/>
  </w:num>
  <w:num w:numId="18" w16cid:durableId="1469934208">
    <w:abstractNumId w:val="21"/>
  </w:num>
  <w:num w:numId="19" w16cid:durableId="522984202">
    <w:abstractNumId w:val="9"/>
  </w:num>
  <w:num w:numId="20" w16cid:durableId="77099714">
    <w:abstractNumId w:val="10"/>
  </w:num>
  <w:num w:numId="21" w16cid:durableId="1994025315">
    <w:abstractNumId w:val="14"/>
  </w:num>
  <w:num w:numId="22" w16cid:durableId="2135173357">
    <w:abstractNumId w:val="18"/>
  </w:num>
  <w:num w:numId="23" w16cid:durableId="1311596985">
    <w:abstractNumId w:val="15"/>
  </w:num>
  <w:num w:numId="24" w16cid:durableId="894125143">
    <w:abstractNumId w:val="16"/>
  </w:num>
  <w:num w:numId="25" w16cid:durableId="16917603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835"/>
    <w:rsid w:val="0015074B"/>
    <w:rsid w:val="0029639D"/>
    <w:rsid w:val="00326F90"/>
    <w:rsid w:val="0040013C"/>
    <w:rsid w:val="00AA1D8D"/>
    <w:rsid w:val="00B47730"/>
    <w:rsid w:val="00CB0664"/>
    <w:rsid w:val="00D758DB"/>
    <w:rsid w:val="00DF0CD2"/>
    <w:rsid w:val="00FB37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B0200"/>
  <w14:defaultImageDpi w14:val="300"/>
  <w15:docId w15:val="{56C8FB76-BF56-4C9B-B3AB-3BCD7350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8D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DefaultParagraphFont"/>
    <w:rsid w:val="00D758DB"/>
  </w:style>
  <w:style w:type="character" w:customStyle="1" w:styleId="mord">
    <w:name w:val="mord"/>
    <w:basedOn w:val="DefaultParagraphFont"/>
    <w:rsid w:val="00D758DB"/>
  </w:style>
  <w:style w:type="character" w:customStyle="1" w:styleId="mrel">
    <w:name w:val="mrel"/>
    <w:basedOn w:val="DefaultParagraphFont"/>
    <w:rsid w:val="00D758DB"/>
  </w:style>
  <w:style w:type="character" w:customStyle="1" w:styleId="vlist-s">
    <w:name w:val="vlist-s"/>
    <w:basedOn w:val="DefaultParagraphFont"/>
    <w:rsid w:val="00D75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77629">
      <w:bodyDiv w:val="1"/>
      <w:marLeft w:val="0"/>
      <w:marRight w:val="0"/>
      <w:marTop w:val="0"/>
      <w:marBottom w:val="0"/>
      <w:divBdr>
        <w:top w:val="none" w:sz="0" w:space="0" w:color="auto"/>
        <w:left w:val="none" w:sz="0" w:space="0" w:color="auto"/>
        <w:bottom w:val="none" w:sz="0" w:space="0" w:color="auto"/>
        <w:right w:val="none" w:sz="0" w:space="0" w:color="auto"/>
      </w:divBdr>
    </w:div>
    <w:div w:id="223029189">
      <w:bodyDiv w:val="1"/>
      <w:marLeft w:val="0"/>
      <w:marRight w:val="0"/>
      <w:marTop w:val="0"/>
      <w:marBottom w:val="0"/>
      <w:divBdr>
        <w:top w:val="none" w:sz="0" w:space="0" w:color="auto"/>
        <w:left w:val="none" w:sz="0" w:space="0" w:color="auto"/>
        <w:bottom w:val="none" w:sz="0" w:space="0" w:color="auto"/>
        <w:right w:val="none" w:sz="0" w:space="0" w:color="auto"/>
      </w:divBdr>
    </w:div>
    <w:div w:id="239024035">
      <w:bodyDiv w:val="1"/>
      <w:marLeft w:val="0"/>
      <w:marRight w:val="0"/>
      <w:marTop w:val="0"/>
      <w:marBottom w:val="0"/>
      <w:divBdr>
        <w:top w:val="none" w:sz="0" w:space="0" w:color="auto"/>
        <w:left w:val="none" w:sz="0" w:space="0" w:color="auto"/>
        <w:bottom w:val="none" w:sz="0" w:space="0" w:color="auto"/>
        <w:right w:val="none" w:sz="0" w:space="0" w:color="auto"/>
      </w:divBdr>
    </w:div>
    <w:div w:id="240259227">
      <w:bodyDiv w:val="1"/>
      <w:marLeft w:val="0"/>
      <w:marRight w:val="0"/>
      <w:marTop w:val="0"/>
      <w:marBottom w:val="0"/>
      <w:divBdr>
        <w:top w:val="none" w:sz="0" w:space="0" w:color="auto"/>
        <w:left w:val="none" w:sz="0" w:space="0" w:color="auto"/>
        <w:bottom w:val="none" w:sz="0" w:space="0" w:color="auto"/>
        <w:right w:val="none" w:sz="0" w:space="0" w:color="auto"/>
      </w:divBdr>
    </w:div>
    <w:div w:id="283116565">
      <w:bodyDiv w:val="1"/>
      <w:marLeft w:val="0"/>
      <w:marRight w:val="0"/>
      <w:marTop w:val="0"/>
      <w:marBottom w:val="0"/>
      <w:divBdr>
        <w:top w:val="none" w:sz="0" w:space="0" w:color="auto"/>
        <w:left w:val="none" w:sz="0" w:space="0" w:color="auto"/>
        <w:bottom w:val="none" w:sz="0" w:space="0" w:color="auto"/>
        <w:right w:val="none" w:sz="0" w:space="0" w:color="auto"/>
      </w:divBdr>
    </w:div>
    <w:div w:id="373971354">
      <w:bodyDiv w:val="1"/>
      <w:marLeft w:val="0"/>
      <w:marRight w:val="0"/>
      <w:marTop w:val="0"/>
      <w:marBottom w:val="0"/>
      <w:divBdr>
        <w:top w:val="none" w:sz="0" w:space="0" w:color="auto"/>
        <w:left w:val="none" w:sz="0" w:space="0" w:color="auto"/>
        <w:bottom w:val="none" w:sz="0" w:space="0" w:color="auto"/>
        <w:right w:val="none" w:sz="0" w:space="0" w:color="auto"/>
      </w:divBdr>
    </w:div>
    <w:div w:id="387001929">
      <w:bodyDiv w:val="1"/>
      <w:marLeft w:val="0"/>
      <w:marRight w:val="0"/>
      <w:marTop w:val="0"/>
      <w:marBottom w:val="0"/>
      <w:divBdr>
        <w:top w:val="none" w:sz="0" w:space="0" w:color="auto"/>
        <w:left w:val="none" w:sz="0" w:space="0" w:color="auto"/>
        <w:bottom w:val="none" w:sz="0" w:space="0" w:color="auto"/>
        <w:right w:val="none" w:sz="0" w:space="0" w:color="auto"/>
      </w:divBdr>
    </w:div>
    <w:div w:id="436412808">
      <w:bodyDiv w:val="1"/>
      <w:marLeft w:val="0"/>
      <w:marRight w:val="0"/>
      <w:marTop w:val="0"/>
      <w:marBottom w:val="0"/>
      <w:divBdr>
        <w:top w:val="none" w:sz="0" w:space="0" w:color="auto"/>
        <w:left w:val="none" w:sz="0" w:space="0" w:color="auto"/>
        <w:bottom w:val="none" w:sz="0" w:space="0" w:color="auto"/>
        <w:right w:val="none" w:sz="0" w:space="0" w:color="auto"/>
      </w:divBdr>
    </w:div>
    <w:div w:id="511840792">
      <w:bodyDiv w:val="1"/>
      <w:marLeft w:val="0"/>
      <w:marRight w:val="0"/>
      <w:marTop w:val="0"/>
      <w:marBottom w:val="0"/>
      <w:divBdr>
        <w:top w:val="none" w:sz="0" w:space="0" w:color="auto"/>
        <w:left w:val="none" w:sz="0" w:space="0" w:color="auto"/>
        <w:bottom w:val="none" w:sz="0" w:space="0" w:color="auto"/>
        <w:right w:val="none" w:sz="0" w:space="0" w:color="auto"/>
      </w:divBdr>
    </w:div>
    <w:div w:id="541359584">
      <w:bodyDiv w:val="1"/>
      <w:marLeft w:val="0"/>
      <w:marRight w:val="0"/>
      <w:marTop w:val="0"/>
      <w:marBottom w:val="0"/>
      <w:divBdr>
        <w:top w:val="none" w:sz="0" w:space="0" w:color="auto"/>
        <w:left w:val="none" w:sz="0" w:space="0" w:color="auto"/>
        <w:bottom w:val="none" w:sz="0" w:space="0" w:color="auto"/>
        <w:right w:val="none" w:sz="0" w:space="0" w:color="auto"/>
      </w:divBdr>
    </w:div>
    <w:div w:id="570382666">
      <w:bodyDiv w:val="1"/>
      <w:marLeft w:val="0"/>
      <w:marRight w:val="0"/>
      <w:marTop w:val="0"/>
      <w:marBottom w:val="0"/>
      <w:divBdr>
        <w:top w:val="none" w:sz="0" w:space="0" w:color="auto"/>
        <w:left w:val="none" w:sz="0" w:space="0" w:color="auto"/>
        <w:bottom w:val="none" w:sz="0" w:space="0" w:color="auto"/>
        <w:right w:val="none" w:sz="0" w:space="0" w:color="auto"/>
      </w:divBdr>
    </w:div>
    <w:div w:id="703480340">
      <w:bodyDiv w:val="1"/>
      <w:marLeft w:val="0"/>
      <w:marRight w:val="0"/>
      <w:marTop w:val="0"/>
      <w:marBottom w:val="0"/>
      <w:divBdr>
        <w:top w:val="none" w:sz="0" w:space="0" w:color="auto"/>
        <w:left w:val="none" w:sz="0" w:space="0" w:color="auto"/>
        <w:bottom w:val="none" w:sz="0" w:space="0" w:color="auto"/>
        <w:right w:val="none" w:sz="0" w:space="0" w:color="auto"/>
      </w:divBdr>
    </w:div>
    <w:div w:id="956568615">
      <w:bodyDiv w:val="1"/>
      <w:marLeft w:val="0"/>
      <w:marRight w:val="0"/>
      <w:marTop w:val="0"/>
      <w:marBottom w:val="0"/>
      <w:divBdr>
        <w:top w:val="none" w:sz="0" w:space="0" w:color="auto"/>
        <w:left w:val="none" w:sz="0" w:space="0" w:color="auto"/>
        <w:bottom w:val="none" w:sz="0" w:space="0" w:color="auto"/>
        <w:right w:val="none" w:sz="0" w:space="0" w:color="auto"/>
      </w:divBdr>
    </w:div>
    <w:div w:id="1041132073">
      <w:bodyDiv w:val="1"/>
      <w:marLeft w:val="0"/>
      <w:marRight w:val="0"/>
      <w:marTop w:val="0"/>
      <w:marBottom w:val="0"/>
      <w:divBdr>
        <w:top w:val="none" w:sz="0" w:space="0" w:color="auto"/>
        <w:left w:val="none" w:sz="0" w:space="0" w:color="auto"/>
        <w:bottom w:val="none" w:sz="0" w:space="0" w:color="auto"/>
        <w:right w:val="none" w:sz="0" w:space="0" w:color="auto"/>
      </w:divBdr>
    </w:div>
    <w:div w:id="1309626540">
      <w:bodyDiv w:val="1"/>
      <w:marLeft w:val="0"/>
      <w:marRight w:val="0"/>
      <w:marTop w:val="0"/>
      <w:marBottom w:val="0"/>
      <w:divBdr>
        <w:top w:val="none" w:sz="0" w:space="0" w:color="auto"/>
        <w:left w:val="none" w:sz="0" w:space="0" w:color="auto"/>
        <w:bottom w:val="none" w:sz="0" w:space="0" w:color="auto"/>
        <w:right w:val="none" w:sz="0" w:space="0" w:color="auto"/>
      </w:divBdr>
    </w:div>
    <w:div w:id="1407149261">
      <w:bodyDiv w:val="1"/>
      <w:marLeft w:val="0"/>
      <w:marRight w:val="0"/>
      <w:marTop w:val="0"/>
      <w:marBottom w:val="0"/>
      <w:divBdr>
        <w:top w:val="none" w:sz="0" w:space="0" w:color="auto"/>
        <w:left w:val="none" w:sz="0" w:space="0" w:color="auto"/>
        <w:bottom w:val="none" w:sz="0" w:space="0" w:color="auto"/>
        <w:right w:val="none" w:sz="0" w:space="0" w:color="auto"/>
      </w:divBdr>
    </w:div>
    <w:div w:id="1492673093">
      <w:bodyDiv w:val="1"/>
      <w:marLeft w:val="0"/>
      <w:marRight w:val="0"/>
      <w:marTop w:val="0"/>
      <w:marBottom w:val="0"/>
      <w:divBdr>
        <w:top w:val="none" w:sz="0" w:space="0" w:color="auto"/>
        <w:left w:val="none" w:sz="0" w:space="0" w:color="auto"/>
        <w:bottom w:val="none" w:sz="0" w:space="0" w:color="auto"/>
        <w:right w:val="none" w:sz="0" w:space="0" w:color="auto"/>
      </w:divBdr>
    </w:div>
    <w:div w:id="1568297574">
      <w:bodyDiv w:val="1"/>
      <w:marLeft w:val="0"/>
      <w:marRight w:val="0"/>
      <w:marTop w:val="0"/>
      <w:marBottom w:val="0"/>
      <w:divBdr>
        <w:top w:val="none" w:sz="0" w:space="0" w:color="auto"/>
        <w:left w:val="none" w:sz="0" w:space="0" w:color="auto"/>
        <w:bottom w:val="none" w:sz="0" w:space="0" w:color="auto"/>
        <w:right w:val="none" w:sz="0" w:space="0" w:color="auto"/>
      </w:divBdr>
    </w:div>
    <w:div w:id="1597202901">
      <w:bodyDiv w:val="1"/>
      <w:marLeft w:val="0"/>
      <w:marRight w:val="0"/>
      <w:marTop w:val="0"/>
      <w:marBottom w:val="0"/>
      <w:divBdr>
        <w:top w:val="none" w:sz="0" w:space="0" w:color="auto"/>
        <w:left w:val="none" w:sz="0" w:space="0" w:color="auto"/>
        <w:bottom w:val="none" w:sz="0" w:space="0" w:color="auto"/>
        <w:right w:val="none" w:sz="0" w:space="0" w:color="auto"/>
      </w:divBdr>
    </w:div>
    <w:div w:id="1726368333">
      <w:bodyDiv w:val="1"/>
      <w:marLeft w:val="0"/>
      <w:marRight w:val="0"/>
      <w:marTop w:val="0"/>
      <w:marBottom w:val="0"/>
      <w:divBdr>
        <w:top w:val="none" w:sz="0" w:space="0" w:color="auto"/>
        <w:left w:val="none" w:sz="0" w:space="0" w:color="auto"/>
        <w:bottom w:val="none" w:sz="0" w:space="0" w:color="auto"/>
        <w:right w:val="none" w:sz="0" w:space="0" w:color="auto"/>
      </w:divBdr>
    </w:div>
    <w:div w:id="1998797503">
      <w:bodyDiv w:val="1"/>
      <w:marLeft w:val="0"/>
      <w:marRight w:val="0"/>
      <w:marTop w:val="0"/>
      <w:marBottom w:val="0"/>
      <w:divBdr>
        <w:top w:val="none" w:sz="0" w:space="0" w:color="auto"/>
        <w:left w:val="none" w:sz="0" w:space="0" w:color="auto"/>
        <w:bottom w:val="none" w:sz="0" w:space="0" w:color="auto"/>
        <w:right w:val="none" w:sz="0" w:space="0" w:color="auto"/>
      </w:divBdr>
    </w:div>
    <w:div w:id="2006976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Abid AK</cp:lastModifiedBy>
  <cp:revision>2</cp:revision>
  <dcterms:created xsi:type="dcterms:W3CDTF">2025-04-02T06:57:00Z</dcterms:created>
  <dcterms:modified xsi:type="dcterms:W3CDTF">2025-04-02T06:57:00Z</dcterms:modified>
  <cp:category/>
</cp:coreProperties>
</file>